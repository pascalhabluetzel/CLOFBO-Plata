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rial" w:hAnsi="Arial"/>
          <w:b/>
          <w:sz w:val="24"/>
        </w:rPr>
        <w:t>Check List of the Freshwater Fishes from the La Plata basin in Bolivia (CLOFFBO-Plata).</w:t>
      </w:r>
    </w:p>
    <w:p>
      <w:r>
        <w:rPr>
          <w:rFonts w:ascii="Arial" w:hAnsi="Arial"/>
          <w:sz w:val="20"/>
        </w:rPr>
        <w:t>class</w:t>
        <w:tab/>
      </w:r>
      <w:r>
        <w:rPr>
          <w:rFonts w:ascii="Arial" w:hAnsi="Arial"/>
          <w:sz w:val="24"/>
        </w:rPr>
        <w:t>A C T I N O P T E R Y G I I</w:t>
      </w:r>
    </w:p>
    <w:p>
      <w:r>
        <w:rPr>
          <w:rFonts w:ascii="Arial" w:hAnsi="Arial"/>
          <w:sz w:val="20"/>
        </w:rPr>
        <w:t>order</w:t>
        <w:tab/>
        <w:tab/>
      </w:r>
      <w:r>
        <w:rPr>
          <w:rFonts w:ascii="Arial" w:hAnsi="Arial"/>
          <w:b/>
          <w:sz w:val="24"/>
        </w:rPr>
        <w:t>Siluriformes</w:t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Pimelodidae</w:t>
      </w:r>
    </w:p>
    <w:p>
      <w:r>
        <w:rPr>
          <w:rFonts w:ascii="Arial" w:hAnsi="Arial"/>
          <w:b/>
          <w:i/>
          <w:sz w:val="20"/>
        </w:rPr>
        <w:t>Pimelodus</w:t>
      </w:r>
    </w:p>
    <w:p>
      <w:r>
        <w:rPr>
          <w:rFonts w:ascii="Arial" w:hAnsi="Arial"/>
          <w:b/>
          <w:i/>
          <w:sz w:val="20"/>
        </w:rPr>
        <w:tab/>
        <w:t>Pimelodus maculatus Lcepède 1803</w:t>
      </w:r>
    </w:p>
    <w:p>
      <w:r>
        <w:rPr>
          <w:rFonts w:ascii="Arial" w:hAnsi="Arial"/>
          <w:b/>
          <w:i/>
          <w:sz w:val="20"/>
        </w:rPr>
        <w:tab/>
        <w:t>Pimelodus blochii Valenciennes 1840</w:t>
      </w:r>
    </w:p>
    <w:p>
      <w:r>
        <w:rPr>
          <w:rFonts w:ascii="Arial" w:hAnsi="Arial"/>
          <w:b/>
          <w:i/>
          <w:sz w:val="20"/>
        </w:rPr>
        <w:tab/>
        <w:t>Pimelodus argenteus Perugia 1891</w:t>
      </w:r>
    </w:p>
    <w:p>
      <w:r>
        <w:rPr>
          <w:rFonts w:ascii="Arial" w:hAnsi="Arial"/>
          <w:b/>
          <w:i/>
          <w:sz w:val="20"/>
        </w:rPr>
        <w:tab/>
        <w:t>Pimelodus ornatus Kner 1858</w:t>
      </w:r>
    </w:p>
    <w:p>
      <w:r>
        <w:rPr>
          <w:rFonts w:ascii="Arial" w:hAnsi="Arial"/>
          <w:b/>
          <w:i/>
          <w:sz w:val="20"/>
        </w:rPr>
        <w:tab/>
        <w:t>Pimelodus Lacepède 1803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Pseudoplatystoma</w:t>
      </w:r>
    </w:p>
    <w:p>
      <w:r>
        <w:rPr>
          <w:rFonts w:ascii="Arial" w:hAnsi="Arial"/>
          <w:b/>
          <w:i/>
          <w:sz w:val="20"/>
        </w:rPr>
        <w:tab/>
        <w:t>Pseudoplatystoma fasciatum (Linnaeus 1766)</w:t>
      </w:r>
    </w:p>
    <w:p>
      <w:r>
        <w:rPr>
          <w:rFonts w:ascii="Arial" w:hAnsi="Arial"/>
          <w:b/>
          <w:i/>
          <w:sz w:val="20"/>
        </w:rPr>
        <w:tab/>
        <w:t>Pseudoplatystoma corruscans (Spix &amp; Agassiz 1829)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Megalonema</w:t>
      </w:r>
    </w:p>
    <w:p>
      <w:r>
        <w:rPr>
          <w:rFonts w:ascii="Arial" w:hAnsi="Arial"/>
          <w:b/>
          <w:i/>
          <w:sz w:val="20"/>
        </w:rPr>
        <w:tab/>
        <w:t>Megalonema platanum (Günther 1880)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Sorubim</w:t>
      </w:r>
    </w:p>
    <w:p>
      <w:r>
        <w:rPr>
          <w:rFonts w:ascii="Arial" w:hAnsi="Arial"/>
          <w:b/>
          <w:i/>
          <w:sz w:val="20"/>
        </w:rPr>
        <w:tab/>
        <w:t>Sorubim lima (Bloch &amp; Schneider 1801)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Luciopimelodus</w:t>
      </w:r>
    </w:p>
    <w:p>
      <w:r>
        <w:rPr>
          <w:rFonts w:ascii="Arial" w:hAnsi="Arial"/>
          <w:b/>
          <w:i/>
          <w:sz w:val="20"/>
        </w:rPr>
        <w:tab/>
        <w:t>Luciopimelodus pati (Valenciennes 1835)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Zungaro</w:t>
      </w:r>
    </w:p>
    <w:p>
      <w:r>
        <w:rPr>
          <w:rFonts w:ascii="Arial" w:hAnsi="Arial"/>
          <w:b/>
          <w:i/>
          <w:sz w:val="20"/>
        </w:rPr>
        <w:tab/>
        <w:t>Zungaro zungaro (Humboldt 1821)</w:t>
      </w:r>
    </w:p>
    <w:p>
      <w:r>
        <w:rPr>
          <w:rFonts w:ascii="Arial" w:hAnsi="Arial"/>
          <w:b/>
          <w:i/>
          <w:sz w:val="20"/>
        </w:rPr>
        <w:tab/>
        <w:t>Zungaro jahu (Ihering 1898)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Pinirampus</w:t>
      </w:r>
    </w:p>
    <w:p>
      <w:r>
        <w:rPr>
          <w:rFonts w:ascii="Arial" w:hAnsi="Arial"/>
          <w:b/>
          <w:i/>
          <w:sz w:val="20"/>
        </w:rPr>
        <w:tab/>
        <w:t>Pinirampus pirinampu (Spix &amp; Agassiz 1829)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Heptapteridae</w:t>
      </w:r>
    </w:p>
    <w:p>
      <w:r>
        <w:rPr>
          <w:rFonts w:ascii="Arial" w:hAnsi="Arial"/>
          <w:b/>
          <w:i/>
          <w:sz w:val="20"/>
        </w:rPr>
        <w:t>Heptapterus</w:t>
      </w:r>
    </w:p>
    <w:p>
      <w:r>
        <w:rPr>
          <w:rFonts w:ascii="Arial" w:hAnsi="Arial"/>
          <w:b/>
          <w:i/>
          <w:sz w:val="20"/>
        </w:rPr>
        <w:tab/>
        <w:t>Heptapterus mustelinus (Valenciennes 1835)</w:t>
      </w:r>
    </w:p>
    <w:p>
      <w:r>
        <w:rPr>
          <w:rFonts w:ascii="Arial" w:hAnsi="Arial"/>
          <w:b/>
          <w:i/>
          <w:sz w:val="20"/>
        </w:rPr>
        <w:tab/>
        <w:t>Heptapterus Bleeker 1858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Rhamdia</w:t>
      </w:r>
    </w:p>
    <w:p>
      <w:r>
        <w:rPr>
          <w:rFonts w:ascii="Arial" w:hAnsi="Arial"/>
          <w:b/>
          <w:i/>
          <w:sz w:val="20"/>
        </w:rPr>
        <w:tab/>
        <w:t>Rhamdia quelen (Quoy &amp; Gaimard 1824)</w:t>
      </w:r>
    </w:p>
    <w:p>
      <w:r>
        <w:rPr>
          <w:rFonts w:ascii="Arial" w:hAnsi="Arial"/>
          <w:b/>
          <w:i/>
          <w:sz w:val="20"/>
        </w:rPr>
        <w:tab/>
        <w:t>Rhamdia Bleeker 1858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Pimelodella</w:t>
      </w:r>
    </w:p>
    <w:p>
      <w:r>
        <w:rPr>
          <w:rFonts w:ascii="Arial" w:hAnsi="Arial"/>
          <w:b/>
          <w:i/>
          <w:sz w:val="20"/>
        </w:rPr>
        <w:tab/>
        <w:t>Pimelodella mucosa Eigenmann &amp; Ward 1907</w:t>
      </w:r>
    </w:p>
    <w:p>
      <w:r>
        <w:rPr>
          <w:rFonts w:ascii="Arial" w:hAnsi="Arial"/>
          <w:b/>
          <w:i/>
          <w:sz w:val="20"/>
        </w:rPr>
        <w:tab/>
        <w:t>Pimelodella Eigenmann &amp; Eigenmann 1888</w:t>
      </w:r>
    </w:p>
    <w:p>
      <w:r>
        <w:rPr>
          <w:rFonts w:ascii="Arial" w:hAnsi="Arial"/>
          <w:b/>
          <w:i/>
          <w:sz w:val="20"/>
        </w:rPr>
        <w:tab/>
        <w:t>Pimelodella gracilis (Valenciennes 1835)</w:t>
      </w:r>
    </w:p>
    <w:p>
      <w:r>
        <w:rPr>
          <w:rFonts w:ascii="Arial" w:hAnsi="Arial"/>
          <w:b/>
          <w:i/>
          <w:sz w:val="20"/>
        </w:rPr>
        <w:tab/>
        <w:t>Pimelodella cristata (Müller &amp; Troschel 1849)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Imparfinis</w:t>
      </w:r>
    </w:p>
    <w:p>
      <w:r>
        <w:rPr>
          <w:rFonts w:ascii="Arial" w:hAnsi="Arial"/>
          <w:b/>
          <w:i/>
          <w:sz w:val="20"/>
        </w:rPr>
        <w:tab/>
        <w:t>Imparfinis guttatus (Pearson 1924)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Hemisorubim</w:t>
      </w:r>
    </w:p>
    <w:p>
      <w:r>
        <w:rPr>
          <w:rFonts w:ascii="Arial" w:hAnsi="Arial"/>
          <w:b/>
          <w:i/>
          <w:sz w:val="20"/>
        </w:rPr>
        <w:tab/>
        <w:t>Hemisorubim platyrhynchos (Valenciennes 1840)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Loricariidae</w:t>
      </w:r>
    </w:p>
    <w:p>
      <w:r>
        <w:rPr>
          <w:rFonts w:ascii="Arial" w:hAnsi="Arial"/>
          <w:b/>
          <w:i/>
          <w:sz w:val="20"/>
        </w:rPr>
        <w:t>Hypostomus</w:t>
      </w:r>
    </w:p>
    <w:p>
      <w:r>
        <w:rPr>
          <w:rFonts w:ascii="Arial" w:hAnsi="Arial"/>
          <w:b/>
          <w:i/>
          <w:sz w:val="20"/>
        </w:rPr>
        <w:tab/>
        <w:t>Hypostomus robinii Valenciennes 1840</w:t>
      </w:r>
    </w:p>
    <w:p>
      <w:r>
        <w:rPr>
          <w:rFonts w:ascii="Arial" w:hAnsi="Arial"/>
          <w:b/>
          <w:i/>
          <w:sz w:val="20"/>
        </w:rPr>
        <w:tab/>
        <w:t>Hypostomus borellii (Boulenger 1897)</w:t>
      </w:r>
    </w:p>
    <w:p>
      <w:r>
        <w:rPr>
          <w:rFonts w:ascii="Arial" w:hAnsi="Arial"/>
          <w:b/>
          <w:i/>
          <w:sz w:val="20"/>
        </w:rPr>
        <w:tab/>
        <w:t>Hypostomus Lacepède 1803</w:t>
      </w:r>
    </w:p>
    <w:p>
      <w:r>
        <w:rPr>
          <w:rFonts w:ascii="Arial" w:hAnsi="Arial"/>
          <w:b/>
          <w:i/>
          <w:sz w:val="20"/>
        </w:rPr>
        <w:tab/>
        <w:t>Hypostomus cochliodon Kner 1854</w:t>
      </w:r>
    </w:p>
    <w:p>
      <w:r>
        <w:rPr>
          <w:rFonts w:ascii="Arial" w:hAnsi="Arial"/>
          <w:b/>
          <w:i/>
          <w:sz w:val="20"/>
        </w:rPr>
        <w:tab/>
        <w:t>Hypostomus punctatus Valenciennes 1840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Rineloricaria</w:t>
      </w:r>
    </w:p>
    <w:p>
      <w:r>
        <w:rPr>
          <w:rFonts w:ascii="Arial" w:hAnsi="Arial"/>
          <w:b/>
          <w:i/>
          <w:sz w:val="20"/>
        </w:rPr>
        <w:tab/>
        <w:t>Rineloricaria catamarcensis (Berg 1895)</w:t>
      </w:r>
    </w:p>
    <w:p>
      <w:r>
        <w:rPr>
          <w:rFonts w:ascii="Arial" w:hAnsi="Arial"/>
          <w:b/>
          <w:i/>
          <w:sz w:val="20"/>
        </w:rPr>
        <w:tab/>
        <w:t>Rineloricaria steinbachi (Regan 1906)</w:t>
      </w:r>
    </w:p>
    <w:p>
      <w:r>
        <w:rPr>
          <w:rFonts w:ascii="Arial" w:hAnsi="Arial"/>
          <w:b/>
          <w:i/>
          <w:sz w:val="20"/>
        </w:rPr>
        <w:tab/>
        <w:t>Rineloricaria phoxocephala (Eigenmann &amp; Eigenmann 1889)</w:t>
      </w:r>
    </w:p>
    <w:p>
      <w:r>
        <w:rPr>
          <w:rFonts w:ascii="Arial" w:hAnsi="Arial"/>
          <w:b/>
          <w:i/>
          <w:sz w:val="20"/>
        </w:rPr>
        <w:tab/>
        <w:t>Rineloricaria Bleeker 1862</w:t>
      </w:r>
    </w:p>
    <w:p>
      <w:r>
        <w:rPr>
          <w:rFonts w:ascii="Arial" w:hAnsi="Arial"/>
          <w:b/>
          <w:i/>
          <w:sz w:val="20"/>
        </w:rPr>
        <w:tab/>
        <w:t>Rineloricaria parva (Boulenger 1895)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Pterygoplichthys</w:t>
      </w:r>
    </w:p>
    <w:p>
      <w:r>
        <w:rPr>
          <w:rFonts w:ascii="Arial" w:hAnsi="Arial"/>
          <w:b/>
          <w:i/>
          <w:sz w:val="20"/>
        </w:rPr>
        <w:tab/>
        <w:t>Pterygoplichthys ambrosettii (Holmberg 1893)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Loricaria</w:t>
      </w:r>
    </w:p>
    <w:p>
      <w:r>
        <w:rPr>
          <w:rFonts w:ascii="Arial" w:hAnsi="Arial"/>
          <w:b/>
          <w:i/>
          <w:sz w:val="20"/>
        </w:rPr>
        <w:tab/>
        <w:t>Loricaria cataphracta Linnaeus 1758</w:t>
      </w:r>
    </w:p>
    <w:p>
      <w:r>
        <w:rPr>
          <w:rFonts w:ascii="Arial" w:hAnsi="Arial"/>
          <w:b/>
          <w:i/>
          <w:sz w:val="20"/>
        </w:rPr>
        <w:tab/>
        <w:t>Loricaria luciae Thomas, Rodriguez, Carvallaro, Froehlich &amp; Castro</w:t>
      </w:r>
    </w:p>
    <w:p>
      <w:r>
        <w:rPr>
          <w:rFonts w:ascii="Arial" w:hAnsi="Arial"/>
          <w:b/>
          <w:i/>
          <w:sz w:val="20"/>
        </w:rPr>
        <w:tab/>
        <w:t>Loricaria Linnaeus 1758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Ancistrus</w:t>
      </w:r>
    </w:p>
    <w:p>
      <w:r>
        <w:rPr>
          <w:rFonts w:ascii="Arial" w:hAnsi="Arial"/>
          <w:b/>
          <w:i/>
          <w:sz w:val="20"/>
        </w:rPr>
        <w:tab/>
        <w:t>Ancistrus bufonius (Valenciennes 1840)</w:t>
      </w:r>
    </w:p>
    <w:p>
      <w:r>
        <w:rPr>
          <w:rFonts w:ascii="Arial" w:hAnsi="Arial"/>
          <w:b/>
          <w:i/>
          <w:sz w:val="20"/>
        </w:rPr>
        <w:tab/>
        <w:t>Ancistrus cirrhosus (Valenciennes 1836)</w:t>
      </w:r>
    </w:p>
    <w:p>
      <w:r>
        <w:rPr>
          <w:rFonts w:ascii="Arial" w:hAnsi="Arial"/>
          <w:b/>
          <w:i/>
          <w:sz w:val="20"/>
        </w:rPr>
        <w:tab/>
        <w:t>Ancistrus Kner 1854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Hypoptopoma</w:t>
      </w:r>
    </w:p>
    <w:p>
      <w:r>
        <w:rPr>
          <w:rFonts w:ascii="Arial" w:hAnsi="Arial"/>
          <w:b/>
          <w:i/>
          <w:sz w:val="20"/>
        </w:rPr>
        <w:tab/>
        <w:t>Hypoptopoma inexspectacum (Holmberg 1893)</w:t>
      </w:r>
    </w:p>
    <w:p>
      <w:r>
        <w:rPr>
          <w:rFonts w:ascii="Arial" w:hAnsi="Arial"/>
          <w:b/>
          <w:i/>
          <w:sz w:val="20"/>
        </w:rPr>
        <w:tab/>
        <w:t>Hypoptopoma Günther 1868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Otocinclus</w:t>
      </w:r>
    </w:p>
    <w:p>
      <w:r>
        <w:rPr>
          <w:rFonts w:ascii="Arial" w:hAnsi="Arial"/>
          <w:b/>
          <w:i/>
          <w:sz w:val="20"/>
        </w:rPr>
        <w:tab/>
        <w:t>Otocinclus vittatus Regan 1904</w:t>
      </w:r>
    </w:p>
    <w:p>
      <w:r>
        <w:rPr>
          <w:rFonts w:ascii="Arial" w:hAnsi="Arial"/>
          <w:b/>
          <w:i/>
          <w:sz w:val="20"/>
        </w:rPr>
        <w:tab/>
        <w:t>Otocinclus Cope 1871</w:t>
      </w:r>
    </w:p>
    <w:p>
      <w:r>
        <w:rPr>
          <w:rFonts w:ascii="Arial" w:hAnsi="Arial"/>
          <w:b/>
          <w:i/>
          <w:sz w:val="20"/>
        </w:rPr>
        <w:tab/>
        <w:t>Otocinclus vestitus Cope 1872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Loricariichthys</w:t>
      </w:r>
    </w:p>
    <w:p>
      <w:r>
        <w:rPr>
          <w:rFonts w:ascii="Arial" w:hAnsi="Arial"/>
          <w:b/>
          <w:i/>
          <w:sz w:val="20"/>
        </w:rPr>
        <w:tab/>
        <w:t>Loricariichthys maculatus (Bloch 1794)</w:t>
      </w:r>
    </w:p>
    <w:p>
      <w:r>
        <w:rPr>
          <w:rFonts w:ascii="Arial" w:hAnsi="Arial"/>
          <w:b/>
          <w:i/>
          <w:sz w:val="20"/>
        </w:rPr>
        <w:tab/>
        <w:t>Loricariichthys Bleeker 1862</w:t>
      </w:r>
    </w:p>
    <w:p>
      <w:r>
        <w:rPr>
          <w:rFonts w:ascii="Arial" w:hAnsi="Arial"/>
          <w:b/>
          <w:i/>
          <w:sz w:val="20"/>
        </w:rPr>
        <w:tab/>
        <w:t>Loricariichthys platymetopon Isbrücker &amp; Nijssen 1979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Sturisoma</w:t>
      </w:r>
    </w:p>
    <w:p>
      <w:r>
        <w:rPr>
          <w:rFonts w:ascii="Arial" w:hAnsi="Arial"/>
          <w:b/>
          <w:i/>
          <w:sz w:val="20"/>
        </w:rPr>
        <w:tab/>
        <w:t>Sturisoma barbatum (Kner 1853)</w:t>
      </w:r>
    </w:p>
    <w:p>
      <w:r>
        <w:rPr>
          <w:rFonts w:ascii="Arial" w:hAnsi="Arial"/>
          <w:b/>
          <w:i/>
          <w:sz w:val="20"/>
        </w:rPr>
        <w:tab/>
        <w:t>Sturisoma Swainson 1838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Farlowella</w:t>
      </w:r>
    </w:p>
    <w:p>
      <w:r>
        <w:rPr>
          <w:rFonts w:ascii="Arial" w:hAnsi="Arial"/>
          <w:b/>
          <w:i/>
          <w:sz w:val="20"/>
        </w:rPr>
        <w:tab/>
        <w:t>Farlowella knerii (Steindachner 1882)</w:t>
      </w:r>
    </w:p>
    <w:p>
      <w:r>
        <w:rPr>
          <w:rFonts w:ascii="Arial" w:hAnsi="Arial"/>
          <w:b/>
          <w:i/>
          <w:sz w:val="20"/>
        </w:rPr>
        <w:tab/>
        <w:t>Farlowella nattereri Steindachner 1910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Paraloricaria</w:t>
      </w:r>
    </w:p>
    <w:p>
      <w:r>
        <w:rPr>
          <w:rFonts w:ascii="Arial" w:hAnsi="Arial"/>
          <w:b/>
          <w:i/>
          <w:sz w:val="20"/>
        </w:rPr>
        <w:tab/>
        <w:t>Paraloricaria Isbrücker 1979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Pseudohemiodon</w:t>
      </w:r>
    </w:p>
    <w:p>
      <w:r>
        <w:rPr>
          <w:rFonts w:ascii="Arial" w:hAnsi="Arial"/>
          <w:b/>
          <w:i/>
          <w:sz w:val="20"/>
        </w:rPr>
        <w:tab/>
        <w:t>Pseudohemiodon Bleeker 1862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Spatuloricaria</w:t>
      </w:r>
    </w:p>
    <w:p>
      <w:r>
        <w:rPr>
          <w:rFonts w:ascii="Arial" w:hAnsi="Arial"/>
          <w:b/>
          <w:i/>
          <w:sz w:val="20"/>
        </w:rPr>
        <w:tab/>
        <w:t>Spatuloricaria Schultz 1944</w:t>
      </w:r>
    </w:p>
    <w:p>
      <w:r>
        <w:rPr>
          <w:rFonts w:ascii="Arial" w:hAnsi="Arial"/>
          <w:b/>
          <w:i/>
          <w:sz w:val="20"/>
        </w:rPr>
        <w:tab/>
        <w:t>Spatuloricaria evansii (Boulenger 1892)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Glyptoperichthys</w:t>
      </w:r>
    </w:p>
    <w:p>
      <w:r>
        <w:rPr>
          <w:rFonts w:ascii="Arial" w:hAnsi="Arial"/>
          <w:b/>
          <w:i/>
          <w:sz w:val="20"/>
        </w:rPr>
        <w:tab/>
        <w:t>Glyptoperichthys Weber 1991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Pyxiloricaria</w:t>
      </w:r>
    </w:p>
    <w:p>
      <w:r>
        <w:rPr>
          <w:rFonts w:ascii="Arial" w:hAnsi="Arial"/>
          <w:b/>
          <w:i/>
          <w:sz w:val="20"/>
        </w:rPr>
        <w:tab/>
        <w:t>Pyxiloricaria Isbrücker &amp; Nijssen 1984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Trichomycteridae</w:t>
      </w:r>
    </w:p>
    <w:p>
      <w:r>
        <w:rPr>
          <w:rFonts w:ascii="Arial" w:hAnsi="Arial"/>
          <w:b/>
          <w:i/>
          <w:sz w:val="20"/>
        </w:rPr>
        <w:t>Trichomycterus</w:t>
      </w:r>
    </w:p>
    <w:p>
      <w:r>
        <w:rPr>
          <w:rFonts w:ascii="Arial" w:hAnsi="Arial"/>
          <w:b/>
          <w:i/>
          <w:sz w:val="20"/>
        </w:rPr>
        <w:tab/>
        <w:t>Trichomycterus corduvensis Weyenbergh 1877</w:t>
      </w:r>
    </w:p>
    <w:p>
      <w:r>
        <w:rPr>
          <w:rFonts w:ascii="Arial" w:hAnsi="Arial"/>
          <w:b/>
          <w:i/>
          <w:sz w:val="20"/>
        </w:rPr>
        <w:tab/>
        <w:t>Trichomycterus borellii Boulenger 1897</w:t>
      </w:r>
    </w:p>
    <w:p>
      <w:r>
        <w:rPr>
          <w:rFonts w:ascii="Arial" w:hAnsi="Arial"/>
          <w:b/>
          <w:i/>
          <w:sz w:val="20"/>
        </w:rPr>
        <w:tab/>
        <w:t>Trichomycterus atochae (Allen 1942)</w:t>
      </w:r>
    </w:p>
    <w:p>
      <w:r>
        <w:rPr>
          <w:rFonts w:ascii="Arial" w:hAnsi="Arial"/>
          <w:b/>
          <w:i/>
          <w:sz w:val="20"/>
        </w:rPr>
        <w:tab/>
        <w:t>Trichomycterus duellmani Arratia &amp; Menu-Marque 1984</w:t>
      </w:r>
    </w:p>
    <w:p>
      <w:r>
        <w:rPr>
          <w:rFonts w:ascii="Arial" w:hAnsi="Arial"/>
          <w:b/>
          <w:i/>
          <w:sz w:val="20"/>
        </w:rPr>
        <w:tab/>
        <w:t>Trichomycterus Valenciennes 1832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Ituglanis</w:t>
      </w:r>
    </w:p>
    <w:p>
      <w:r>
        <w:rPr>
          <w:rFonts w:ascii="Arial" w:hAnsi="Arial"/>
          <w:b/>
          <w:i/>
          <w:sz w:val="20"/>
        </w:rPr>
        <w:tab/>
        <w:t>Ituglanis eichhorniarum (Miranda Ribeiro 1912)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Ochmacanthus</w:t>
      </w:r>
    </w:p>
    <w:p>
      <w:r>
        <w:rPr>
          <w:rFonts w:ascii="Arial" w:hAnsi="Arial"/>
          <w:b/>
          <w:i/>
          <w:sz w:val="20"/>
        </w:rPr>
        <w:tab/>
        <w:t>Ochmacanthus batrachostoma (Miranda Ribeiro 1912)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Trichomycteridae</w:t>
      </w:r>
    </w:p>
    <w:p>
      <w:r>
        <w:rPr>
          <w:rFonts w:ascii="Arial" w:hAnsi="Arial"/>
          <w:b/>
          <w:i/>
          <w:sz w:val="20"/>
        </w:rPr>
        <w:tab/>
        <w:t>Trichomycteridae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Callichthyidae</w:t>
      </w:r>
    </w:p>
    <w:p>
      <w:r>
        <w:rPr>
          <w:rFonts w:ascii="Arial" w:hAnsi="Arial"/>
          <w:b/>
          <w:i/>
          <w:sz w:val="20"/>
        </w:rPr>
        <w:t>Osteogaster</w:t>
      </w:r>
    </w:p>
    <w:p>
      <w:r>
        <w:rPr>
          <w:rFonts w:ascii="Arial" w:hAnsi="Arial"/>
          <w:b/>
          <w:i/>
          <w:sz w:val="20"/>
        </w:rPr>
        <w:tab/>
        <w:t>Osteogaster microps (Eigenmann &amp; Kennedy 1903)</w:t>
      </w:r>
    </w:p>
    <w:p>
      <w:r>
        <w:rPr>
          <w:rFonts w:ascii="Arial" w:hAnsi="Arial"/>
          <w:b/>
          <w:i/>
          <w:sz w:val="20"/>
        </w:rPr>
        <w:tab/>
        <w:t>Osteogaster aenea (Gill 1858)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Gastrodermus</w:t>
      </w:r>
    </w:p>
    <w:p>
      <w:r>
        <w:rPr>
          <w:rFonts w:ascii="Arial" w:hAnsi="Arial"/>
          <w:b/>
          <w:i/>
          <w:sz w:val="20"/>
        </w:rPr>
        <w:tab/>
        <w:t>Gastrodermus hastatus (Eigenmann &amp; Eigenmann 1888)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Megalechis</w:t>
      </w:r>
    </w:p>
    <w:p>
      <w:r>
        <w:rPr>
          <w:rFonts w:ascii="Arial" w:hAnsi="Arial"/>
          <w:b/>
          <w:i/>
          <w:sz w:val="20"/>
        </w:rPr>
        <w:tab/>
        <w:t>Megalechis thoracata (Valenciennes 1840)</w:t>
      </w:r>
    </w:p>
    <w:p>
      <w:r>
        <w:rPr>
          <w:rFonts w:ascii="Arial" w:hAnsi="Arial"/>
          <w:b/>
          <w:i/>
          <w:sz w:val="20"/>
        </w:rPr>
        <w:tab/>
        <w:t>Megalechis Reis 1997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Hoplisoma</w:t>
      </w:r>
    </w:p>
    <w:p>
      <w:r>
        <w:rPr>
          <w:rFonts w:ascii="Arial" w:hAnsi="Arial"/>
          <w:b/>
          <w:i/>
          <w:sz w:val="20"/>
        </w:rPr>
        <w:tab/>
        <w:t>Hoplisoma polystictum (Regan 1912)</w:t>
      </w:r>
    </w:p>
    <w:p>
      <w:r>
        <w:rPr>
          <w:rFonts w:ascii="Arial" w:hAnsi="Arial"/>
          <w:b/>
          <w:i/>
          <w:sz w:val="20"/>
        </w:rPr>
        <w:tab/>
        <w:t>Hoplisoma paleatum (Jenyns 1842)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Corydoras</w:t>
      </w:r>
    </w:p>
    <w:p>
      <w:r>
        <w:rPr>
          <w:rFonts w:ascii="Arial" w:hAnsi="Arial"/>
          <w:b/>
          <w:i/>
          <w:sz w:val="20"/>
        </w:rPr>
        <w:tab/>
        <w:t>Corydoras Lacepède 1803</w:t>
      </w:r>
    </w:p>
    <w:p>
      <w:r>
        <w:rPr>
          <w:rFonts w:ascii="Arial" w:hAnsi="Arial"/>
          <w:b/>
          <w:i/>
          <w:sz w:val="20"/>
        </w:rPr>
        <w:tab/>
        <w:t>Corydoras aurofrenatus Eigenmann &amp; Kennedy 1903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Hoplosternum</w:t>
      </w:r>
    </w:p>
    <w:p>
      <w:r>
        <w:rPr>
          <w:rFonts w:ascii="Arial" w:hAnsi="Arial"/>
          <w:b/>
          <w:i/>
          <w:sz w:val="20"/>
        </w:rPr>
        <w:tab/>
        <w:t>Hoplosternum littorale (Hancock 1828)</w:t>
      </w:r>
    </w:p>
    <w:p>
      <w:r>
        <w:rPr>
          <w:rFonts w:ascii="Arial" w:hAnsi="Arial"/>
          <w:b/>
          <w:i/>
          <w:sz w:val="20"/>
        </w:rPr>
        <w:tab/>
        <w:t>Hoplosternum Gill 1858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Lepthoplosternum</w:t>
      </w:r>
    </w:p>
    <w:p>
      <w:r>
        <w:rPr>
          <w:rFonts w:ascii="Arial" w:hAnsi="Arial"/>
          <w:b/>
          <w:i/>
          <w:sz w:val="20"/>
        </w:rPr>
        <w:tab/>
        <w:t>Lepthoplosternum pectorale (Boulenger 1895)</w:t>
      </w:r>
    </w:p>
    <w:p>
      <w:r>
        <w:rPr>
          <w:rFonts w:ascii="Arial" w:hAnsi="Arial"/>
          <w:b/>
          <w:i/>
          <w:sz w:val="20"/>
        </w:rPr>
        <w:tab/>
        <w:t>Lepthoplosternum Reis 1997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Brochis</w:t>
      </w:r>
    </w:p>
    <w:p>
      <w:r>
        <w:rPr>
          <w:rFonts w:ascii="Arial" w:hAnsi="Arial"/>
          <w:b/>
          <w:i/>
          <w:sz w:val="20"/>
        </w:rPr>
        <w:tab/>
        <w:t>Brochis britskii Nijssen &amp; Isbrücker 1983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Callichthys</w:t>
      </w:r>
    </w:p>
    <w:p>
      <w:r>
        <w:rPr>
          <w:rFonts w:ascii="Arial" w:hAnsi="Arial"/>
          <w:b/>
          <w:i/>
          <w:sz w:val="20"/>
        </w:rPr>
        <w:tab/>
        <w:t>Callichthys callichthys (Linnaeus 1758)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Doradidae</w:t>
      </w:r>
    </w:p>
    <w:p>
      <w:r>
        <w:rPr>
          <w:rFonts w:ascii="Arial" w:hAnsi="Arial"/>
          <w:b/>
          <w:i/>
          <w:sz w:val="20"/>
        </w:rPr>
        <w:t>Platydoras</w:t>
      </w:r>
    </w:p>
    <w:p>
      <w:r>
        <w:rPr>
          <w:rFonts w:ascii="Arial" w:hAnsi="Arial"/>
          <w:b/>
          <w:i/>
          <w:sz w:val="20"/>
        </w:rPr>
        <w:tab/>
        <w:t>Platydoras costatus (Linnaeus 1758)</w:t>
      </w:r>
    </w:p>
    <w:p>
      <w:r>
        <w:rPr>
          <w:rFonts w:ascii="Arial" w:hAnsi="Arial"/>
          <w:b/>
          <w:i/>
          <w:sz w:val="20"/>
        </w:rPr>
        <w:tab/>
        <w:t>Platydoras Bleeker 1862</w:t>
      </w:r>
    </w:p>
    <w:p>
      <w:r>
        <w:rPr>
          <w:rFonts w:ascii="Arial" w:hAnsi="Arial"/>
          <w:b/>
          <w:i/>
          <w:sz w:val="20"/>
        </w:rPr>
        <w:tab/>
        <w:t>Platydoras armatulus (Valenciennes 1840)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Pterodoras</w:t>
      </w:r>
    </w:p>
    <w:p>
      <w:r>
        <w:rPr>
          <w:rFonts w:ascii="Arial" w:hAnsi="Arial"/>
          <w:b/>
          <w:i/>
          <w:sz w:val="20"/>
        </w:rPr>
        <w:tab/>
        <w:t>Pterodoras granulosus (Valenciennes 1821)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Anadoras</w:t>
      </w:r>
    </w:p>
    <w:p>
      <w:r>
        <w:rPr>
          <w:rFonts w:ascii="Arial" w:hAnsi="Arial"/>
          <w:b/>
          <w:i/>
          <w:sz w:val="20"/>
        </w:rPr>
        <w:tab/>
        <w:t>Anadoras weddellii (Castelnau 1855)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Rhinodoras</w:t>
      </w:r>
    </w:p>
    <w:p>
      <w:r>
        <w:rPr>
          <w:rFonts w:ascii="Arial" w:hAnsi="Arial"/>
          <w:b/>
          <w:i/>
          <w:sz w:val="20"/>
        </w:rPr>
        <w:tab/>
        <w:t>Rhinodoras dorbignyi (Kner 1855)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Oxydoras</w:t>
      </w:r>
    </w:p>
    <w:p>
      <w:r>
        <w:rPr>
          <w:rFonts w:ascii="Arial" w:hAnsi="Arial"/>
          <w:b/>
          <w:i/>
          <w:sz w:val="20"/>
        </w:rPr>
        <w:tab/>
        <w:t>Oxydoras kneri Bleeker 1862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Trachydoras</w:t>
      </w:r>
    </w:p>
    <w:p>
      <w:r>
        <w:rPr>
          <w:rFonts w:ascii="Arial" w:hAnsi="Arial"/>
          <w:b/>
          <w:i/>
          <w:sz w:val="20"/>
        </w:rPr>
        <w:tab/>
        <w:t>Trachydoras Eigenmann 1925</w:t>
      </w:r>
    </w:p>
    <w:p>
      <w:r>
        <w:rPr>
          <w:rFonts w:ascii="Arial" w:hAnsi="Arial"/>
          <w:b/>
          <w:i/>
          <w:sz w:val="20"/>
        </w:rPr>
        <w:tab/>
        <w:t>Trachydoras paraguayensis (Eigenmann &amp; Ward 1907)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Ossancora</w:t>
      </w:r>
    </w:p>
    <w:p>
      <w:r>
        <w:rPr>
          <w:rFonts w:ascii="Arial" w:hAnsi="Arial"/>
          <w:b/>
          <w:i/>
          <w:sz w:val="20"/>
        </w:rPr>
        <w:tab/>
        <w:t>Ossancora eigenmanni (Boulenger 1895)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Auchenipteridae</w:t>
      </w:r>
    </w:p>
    <w:p>
      <w:r>
        <w:rPr>
          <w:rFonts w:ascii="Arial" w:hAnsi="Arial"/>
          <w:b/>
          <w:i/>
          <w:sz w:val="20"/>
        </w:rPr>
        <w:t>Trachelyopterus</w:t>
      </w:r>
    </w:p>
    <w:p>
      <w:r>
        <w:rPr>
          <w:rFonts w:ascii="Arial" w:hAnsi="Arial"/>
          <w:b/>
          <w:i/>
          <w:sz w:val="20"/>
        </w:rPr>
        <w:tab/>
        <w:t>Trachelyopterus galeatus (Linnaeus)</w:t>
      </w:r>
    </w:p>
    <w:p>
      <w:r>
        <w:rPr>
          <w:rFonts w:ascii="Arial" w:hAnsi="Arial"/>
          <w:b/>
          <w:i/>
          <w:sz w:val="20"/>
        </w:rPr>
        <w:tab/>
        <w:t>Trachelyopterus striatulus (Steindachner 1877)</w:t>
      </w:r>
    </w:p>
    <w:p>
      <w:r>
        <w:rPr>
          <w:rFonts w:ascii="Arial" w:hAnsi="Arial"/>
          <w:b/>
          <w:i/>
          <w:sz w:val="20"/>
        </w:rPr>
        <w:tab/>
        <w:t>Trachelyopterus Valenciennes 1840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Auchenipterus</w:t>
      </w:r>
    </w:p>
    <w:p>
      <w:r>
        <w:rPr>
          <w:rFonts w:ascii="Arial" w:hAnsi="Arial"/>
          <w:b/>
          <w:i/>
          <w:sz w:val="20"/>
        </w:rPr>
        <w:tab/>
        <w:t>Auchenipterus nuchalis (Spix &amp; Agassiz 1829)</w:t>
      </w:r>
    </w:p>
    <w:p>
      <w:r>
        <w:rPr>
          <w:rFonts w:ascii="Arial" w:hAnsi="Arial"/>
          <w:b/>
          <w:i/>
          <w:sz w:val="20"/>
        </w:rPr>
        <w:tab/>
        <w:t>Auchenipterus nigripinnis (Boulenger 1895)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Trachycorystes</w:t>
      </w:r>
    </w:p>
    <w:p>
      <w:r>
        <w:rPr>
          <w:rFonts w:ascii="Arial" w:hAnsi="Arial"/>
          <w:b/>
          <w:i/>
          <w:sz w:val="20"/>
        </w:rPr>
        <w:tab/>
        <w:t>Trachycorystes Bleeker 1858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Ageneiosus</w:t>
      </w:r>
    </w:p>
    <w:p>
      <w:r>
        <w:rPr>
          <w:rFonts w:ascii="Arial" w:hAnsi="Arial"/>
          <w:b/>
          <w:i/>
          <w:sz w:val="20"/>
        </w:rPr>
        <w:tab/>
        <w:t>Ageneiosus inermis (Linnaeus 1766)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Entomocorus</w:t>
      </w:r>
    </w:p>
    <w:p>
      <w:r>
        <w:rPr>
          <w:rFonts w:ascii="Arial" w:hAnsi="Arial"/>
          <w:b/>
          <w:i/>
          <w:sz w:val="20"/>
        </w:rPr>
        <w:tab/>
        <w:t>Entomocorus benjamini Eigenmann 1917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Tatia</w:t>
      </w:r>
    </w:p>
    <w:p>
      <w:r>
        <w:rPr>
          <w:rFonts w:ascii="Arial" w:hAnsi="Arial"/>
          <w:b/>
          <w:i/>
          <w:sz w:val="20"/>
        </w:rPr>
        <w:tab/>
        <w:t>Tatia Miranda Ribeiro 1911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Aspredinidae</w:t>
      </w:r>
    </w:p>
    <w:p>
      <w:r>
        <w:rPr>
          <w:rFonts w:ascii="Arial" w:hAnsi="Arial"/>
          <w:b/>
          <w:i/>
          <w:sz w:val="20"/>
        </w:rPr>
        <w:t>Pseudobunocephalus</w:t>
      </w:r>
    </w:p>
    <w:p>
      <w:r>
        <w:rPr>
          <w:rFonts w:ascii="Arial" w:hAnsi="Arial"/>
          <w:b/>
          <w:i/>
          <w:sz w:val="20"/>
        </w:rPr>
        <w:tab/>
        <w:t>Pseudobunocephalus iheringii (Boulenger 1891)</w:t>
      </w:r>
    </w:p>
    <w:p>
      <w:r>
        <w:rPr>
          <w:rFonts w:ascii="Arial" w:hAnsi="Arial"/>
          <w:b/>
          <w:i/>
          <w:sz w:val="20"/>
        </w:rPr>
        <w:tab/>
        <w:t>Pseudobunocephalus rugosus (Eigenmann &amp; Kennedy 1903)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Bunocephalus</w:t>
      </w:r>
    </w:p>
    <w:p>
      <w:r>
        <w:rPr>
          <w:rFonts w:ascii="Arial" w:hAnsi="Arial"/>
          <w:b/>
          <w:i/>
          <w:sz w:val="20"/>
        </w:rPr>
        <w:tab/>
        <w:t>Bunocephalus doriae Boulenger 1902</w:t>
      </w:r>
    </w:p>
    <w:p>
      <w:r>
        <w:rPr>
          <w:rFonts w:ascii="Arial" w:hAnsi="Arial"/>
          <w:b/>
          <w:i/>
          <w:sz w:val="20"/>
        </w:rPr>
        <w:tab/>
        <w:t>Bunocephalus Kner 1955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Pseudopimelodidae</w:t>
      </w:r>
    </w:p>
    <w:p>
      <w:r>
        <w:rPr>
          <w:rFonts w:ascii="Arial" w:hAnsi="Arial"/>
          <w:b/>
          <w:i/>
          <w:sz w:val="20"/>
        </w:rPr>
        <w:t>Microglanis</w:t>
      </w:r>
    </w:p>
    <w:p>
      <w:r>
        <w:rPr>
          <w:rFonts w:ascii="Arial" w:hAnsi="Arial"/>
          <w:b/>
          <w:i/>
          <w:sz w:val="20"/>
        </w:rPr>
        <w:tab/>
        <w:t>Microglanis cottoides (Boulenger 1891)</w:t>
      </w:r>
    </w:p>
    <w:p>
      <w:r>
        <w:rPr>
          <w:rFonts w:ascii="Arial" w:hAnsi="Arial"/>
          <w:b/>
          <w:i/>
          <w:sz w:val="20"/>
        </w:rPr>
        <w:tab/>
        <w:t>Microglanis Eigenmann 1912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Cetopsidae</w:t>
      </w:r>
    </w:p>
    <w:p>
      <w:r>
        <w:rPr>
          <w:rFonts w:ascii="Arial" w:hAnsi="Arial"/>
          <w:b/>
          <w:i/>
          <w:sz w:val="20"/>
        </w:rPr>
        <w:t>Cetopsis</w:t>
      </w:r>
    </w:p>
    <w:p>
      <w:r>
        <w:rPr>
          <w:rFonts w:ascii="Arial" w:hAnsi="Arial"/>
          <w:b/>
          <w:i/>
          <w:sz w:val="20"/>
        </w:rPr>
        <w:tab/>
        <w:t>Cetopsis Agassiz 1829</w:t>
      </w:r>
    </w:p>
    <w:p>
      <w:r>
        <w:rPr>
          <w:rFonts w:ascii="Arial" w:hAnsi="Arial"/>
          <w:b/>
          <w:i/>
          <w:sz w:val="20"/>
        </w:rPr>
        <w:tab/>
        <w:t>Cetopsis starnesi Vari, Ferraris &amp; de Pinna 2005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order</w:t>
        <w:tab/>
        <w:tab/>
      </w:r>
      <w:r>
        <w:rPr>
          <w:rFonts w:ascii="Arial" w:hAnsi="Arial"/>
          <w:b/>
          <w:sz w:val="24"/>
        </w:rPr>
        <w:t>Characiformes</w:t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Prochilodontidae</w:t>
      </w:r>
    </w:p>
    <w:p>
      <w:r>
        <w:rPr>
          <w:rFonts w:ascii="Arial" w:hAnsi="Arial"/>
          <w:b/>
          <w:i/>
          <w:sz w:val="20"/>
        </w:rPr>
        <w:t>Prochilodus</w:t>
      </w:r>
    </w:p>
    <w:p>
      <w:r>
        <w:rPr>
          <w:rFonts w:ascii="Arial" w:hAnsi="Arial"/>
          <w:b/>
          <w:i/>
          <w:sz w:val="20"/>
        </w:rPr>
        <w:tab/>
        <w:t>Prochilodus lineatus (Valenciennes 1837)</w:t>
      </w:r>
    </w:p>
    <w:p>
      <w:r>
        <w:rPr>
          <w:rFonts w:ascii="Arial" w:hAnsi="Arial"/>
          <w:b/>
          <w:i/>
          <w:sz w:val="20"/>
        </w:rPr>
        <w:tab/>
        <w:t>Prochilodus nigricans Spix &amp; Agassiz 1829</w:t>
      </w:r>
    </w:p>
    <w:p>
      <w:r>
        <w:rPr>
          <w:rFonts w:ascii="Arial" w:hAnsi="Arial"/>
          <w:b/>
          <w:i/>
          <w:sz w:val="20"/>
        </w:rPr>
        <w:tab/>
        <w:t>Prochilodus nigricans Agassiz 1829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Parodontidae</w:t>
      </w:r>
    </w:p>
    <w:p>
      <w:r>
        <w:rPr>
          <w:rFonts w:ascii="Arial" w:hAnsi="Arial"/>
          <w:b/>
          <w:i/>
          <w:sz w:val="20"/>
        </w:rPr>
        <w:t>Apareiodon</w:t>
      </w:r>
    </w:p>
    <w:p>
      <w:r>
        <w:rPr>
          <w:rFonts w:ascii="Arial" w:hAnsi="Arial"/>
          <w:b/>
          <w:i/>
          <w:sz w:val="20"/>
        </w:rPr>
        <w:tab/>
        <w:t>Apareiodon affinis (Steindachner 1879)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Parodon</w:t>
      </w:r>
    </w:p>
    <w:p>
      <w:r>
        <w:rPr>
          <w:rFonts w:ascii="Arial" w:hAnsi="Arial"/>
          <w:b/>
          <w:i/>
          <w:sz w:val="20"/>
        </w:rPr>
        <w:tab/>
        <w:t>Parodon carrikeri Fowler 1840</w:t>
      </w:r>
    </w:p>
    <w:p>
      <w:r>
        <w:rPr>
          <w:rFonts w:ascii="Arial" w:hAnsi="Arial"/>
          <w:b/>
          <w:i/>
          <w:sz w:val="20"/>
        </w:rPr>
        <w:tab/>
        <w:t>Parodon suborbitalis Valenciennes 1850</w:t>
      </w:r>
    </w:p>
    <w:p>
      <w:r>
        <w:rPr>
          <w:rFonts w:ascii="Arial" w:hAnsi="Arial"/>
          <w:b/>
          <w:i/>
          <w:sz w:val="20"/>
        </w:rPr>
        <w:tab/>
        <w:t>Parodon Valenciennes 1850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Anostomidae</w:t>
      </w:r>
    </w:p>
    <w:p>
      <w:r>
        <w:rPr>
          <w:rFonts w:ascii="Arial" w:hAnsi="Arial"/>
          <w:b/>
          <w:i/>
          <w:sz w:val="20"/>
        </w:rPr>
        <w:t>Megaleporinus</w:t>
      </w:r>
    </w:p>
    <w:p>
      <w:r>
        <w:rPr>
          <w:rFonts w:ascii="Arial" w:hAnsi="Arial"/>
          <w:b/>
          <w:i/>
          <w:sz w:val="20"/>
        </w:rPr>
        <w:tab/>
        <w:t>Megaleporinus obtusidens (Valenciennes 1837)</w:t>
      </w:r>
    </w:p>
    <w:p>
      <w:r>
        <w:rPr>
          <w:rFonts w:ascii="Arial" w:hAnsi="Arial"/>
          <w:b/>
          <w:i/>
          <w:sz w:val="20"/>
        </w:rPr>
        <w:tab/>
        <w:t>Megaleporinus trifasciatus (Steindachner 1876)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Leporinus</w:t>
      </w:r>
    </w:p>
    <w:p>
      <w:r>
        <w:rPr>
          <w:rFonts w:ascii="Arial" w:hAnsi="Arial"/>
          <w:b/>
          <w:i/>
          <w:sz w:val="20"/>
        </w:rPr>
        <w:tab/>
        <w:t>Leporinus striatus Kner 1858</w:t>
      </w:r>
    </w:p>
    <w:p>
      <w:r>
        <w:rPr>
          <w:rFonts w:ascii="Arial" w:hAnsi="Arial"/>
          <w:b/>
          <w:i/>
          <w:sz w:val="20"/>
        </w:rPr>
        <w:tab/>
        <w:t>Leporinus fasciatus (Bloch 1794)</w:t>
      </w:r>
    </w:p>
    <w:p>
      <w:r>
        <w:rPr>
          <w:rFonts w:ascii="Arial" w:hAnsi="Arial"/>
          <w:b/>
          <w:i/>
          <w:sz w:val="20"/>
        </w:rPr>
        <w:tab/>
        <w:t>Leporinus friderici (Bloch 1794)</w:t>
      </w:r>
    </w:p>
    <w:p>
      <w:r>
        <w:rPr>
          <w:rFonts w:ascii="Arial" w:hAnsi="Arial"/>
          <w:b/>
          <w:i/>
          <w:sz w:val="20"/>
        </w:rPr>
        <w:tab/>
        <w:t>Leporinus lacustris Amaral Campos 1945</w:t>
      </w:r>
    </w:p>
    <w:p>
      <w:r>
        <w:rPr>
          <w:rFonts w:ascii="Arial" w:hAnsi="Arial"/>
          <w:b/>
          <w:i/>
          <w:sz w:val="20"/>
        </w:rPr>
        <w:tab/>
        <w:t>Leporinus Agassiz 1829</w:t>
      </w:r>
    </w:p>
    <w:p>
      <w:r>
        <w:rPr>
          <w:rFonts w:ascii="Arial" w:hAnsi="Arial"/>
          <w:b/>
          <w:i/>
          <w:sz w:val="20"/>
        </w:rPr>
        <w:tab/>
        <w:t>Leporinus fasciatus (Bloch, 1794)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Abramites</w:t>
      </w:r>
    </w:p>
    <w:p>
      <w:r>
        <w:rPr>
          <w:rFonts w:ascii="Arial" w:hAnsi="Arial"/>
          <w:b/>
          <w:i/>
          <w:sz w:val="20"/>
        </w:rPr>
        <w:tab/>
        <w:t>Abramites hypselonotus (Günther 1868)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Leporellus</w:t>
      </w:r>
    </w:p>
    <w:p>
      <w:r>
        <w:rPr>
          <w:rFonts w:ascii="Arial" w:hAnsi="Arial"/>
          <w:b/>
          <w:i/>
          <w:sz w:val="20"/>
        </w:rPr>
        <w:tab/>
        <w:t>Leporellus Lütken 1875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Schizodon</w:t>
      </w:r>
    </w:p>
    <w:p>
      <w:r>
        <w:rPr>
          <w:rFonts w:ascii="Arial" w:hAnsi="Arial"/>
          <w:b/>
          <w:i/>
          <w:sz w:val="20"/>
        </w:rPr>
        <w:tab/>
        <w:t>Schizodon borellii (Boulenger 1900)</w:t>
      </w:r>
    </w:p>
    <w:p>
      <w:r>
        <w:rPr>
          <w:rFonts w:ascii="Arial" w:hAnsi="Arial"/>
          <w:b/>
          <w:i/>
          <w:sz w:val="20"/>
        </w:rPr>
        <w:tab/>
        <w:t>Schizodon isognathus Kner 1858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Crenuchidae</w:t>
      </w:r>
    </w:p>
    <w:p>
      <w:r>
        <w:rPr>
          <w:rFonts w:ascii="Arial" w:hAnsi="Arial"/>
          <w:b/>
          <w:i/>
          <w:sz w:val="20"/>
        </w:rPr>
        <w:t>Characidium</w:t>
      </w:r>
    </w:p>
    <w:p>
      <w:r>
        <w:rPr>
          <w:rFonts w:ascii="Arial" w:hAnsi="Arial"/>
          <w:b/>
          <w:i/>
          <w:sz w:val="20"/>
        </w:rPr>
        <w:tab/>
        <w:t>Characidium fasciatum Reinhardt 1867</w:t>
      </w:r>
    </w:p>
    <w:p>
      <w:r>
        <w:rPr>
          <w:rFonts w:ascii="Arial" w:hAnsi="Arial"/>
          <w:b/>
          <w:i/>
          <w:sz w:val="20"/>
        </w:rPr>
        <w:tab/>
        <w:t>Characidium bolivianum Pearson 1924</w:t>
      </w:r>
    </w:p>
    <w:p>
      <w:r>
        <w:rPr>
          <w:rFonts w:ascii="Arial" w:hAnsi="Arial"/>
          <w:b/>
          <w:i/>
          <w:sz w:val="20"/>
        </w:rPr>
        <w:tab/>
        <w:t>Characidium borellii (Boulenger 1895)</w:t>
      </w:r>
    </w:p>
    <w:p>
      <w:r>
        <w:rPr>
          <w:rFonts w:ascii="Arial" w:hAnsi="Arial"/>
          <w:b/>
          <w:i/>
          <w:sz w:val="20"/>
        </w:rPr>
        <w:tab/>
        <w:t>Characidium Reinhardt 1867</w:t>
      </w:r>
    </w:p>
    <w:p>
      <w:r>
        <w:rPr>
          <w:rFonts w:ascii="Arial" w:hAnsi="Arial"/>
          <w:b/>
          <w:i/>
          <w:sz w:val="20"/>
        </w:rPr>
        <w:tab/>
        <w:t>Characidium laterale (Boulenger 1895)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Acestrorhamphidae</w:t>
      </w:r>
    </w:p>
    <w:p>
      <w:r>
        <w:rPr>
          <w:rFonts w:ascii="Arial" w:hAnsi="Arial"/>
          <w:b/>
          <w:i/>
          <w:sz w:val="20"/>
        </w:rPr>
        <w:t>Psalidodon</w:t>
      </w:r>
    </w:p>
    <w:p>
      <w:r>
        <w:rPr>
          <w:rFonts w:ascii="Arial" w:hAnsi="Arial"/>
          <w:b/>
          <w:i/>
          <w:sz w:val="20"/>
        </w:rPr>
        <w:tab/>
        <w:t>Psalidodon rivularis (Lütken 1875)</w:t>
      </w:r>
    </w:p>
    <w:p>
      <w:r>
        <w:rPr>
          <w:rFonts w:ascii="Arial" w:hAnsi="Arial"/>
          <w:b/>
          <w:i/>
          <w:sz w:val="20"/>
        </w:rPr>
        <w:tab/>
        <w:t>Psalidodon rutilus (Jenyns 1842)</w:t>
      </w:r>
    </w:p>
    <w:p>
      <w:r>
        <w:rPr>
          <w:rFonts w:ascii="Arial" w:hAnsi="Arial"/>
          <w:b/>
          <w:i/>
          <w:sz w:val="20"/>
        </w:rPr>
        <w:tab/>
        <w:t>Psalidodon alleni (Eigenmann &amp; McAtee 1907)</w:t>
      </w:r>
    </w:p>
    <w:p>
      <w:r>
        <w:rPr>
          <w:rFonts w:ascii="Arial" w:hAnsi="Arial"/>
          <w:b/>
          <w:i/>
          <w:sz w:val="20"/>
        </w:rPr>
        <w:tab/>
        <w:t>Psalidodon fasciatus (Cuvier 1819)</w:t>
      </w:r>
    </w:p>
    <w:p>
      <w:r>
        <w:rPr>
          <w:rFonts w:ascii="Arial" w:hAnsi="Arial"/>
          <w:b/>
          <w:i/>
          <w:sz w:val="20"/>
        </w:rPr>
        <w:tab/>
        <w:t>Psalidodon pellegrini (Eigenmann 1907)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Astyanacinus</w:t>
      </w:r>
    </w:p>
    <w:p>
      <w:r>
        <w:rPr>
          <w:rFonts w:ascii="Arial" w:hAnsi="Arial"/>
          <w:b/>
          <w:i/>
          <w:sz w:val="20"/>
        </w:rPr>
        <w:tab/>
        <w:t>Astyanacinus moorii (Boulenger 1892)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Hemigrammus</w:t>
      </w:r>
    </w:p>
    <w:p>
      <w:r>
        <w:rPr>
          <w:rFonts w:ascii="Arial" w:hAnsi="Arial"/>
          <w:b/>
          <w:i/>
          <w:sz w:val="20"/>
        </w:rPr>
        <w:tab/>
        <w:t>Hemigrammus ulreyi (Boulenger 1895)</w:t>
      </w:r>
    </w:p>
    <w:p>
      <w:r>
        <w:rPr>
          <w:rFonts w:ascii="Arial" w:hAnsi="Arial"/>
          <w:b/>
          <w:i/>
          <w:sz w:val="20"/>
        </w:rPr>
        <w:tab/>
        <w:t>Hemigrammus lunatus Durbin 1918</w:t>
      </w:r>
    </w:p>
    <w:p>
      <w:r>
        <w:rPr>
          <w:rFonts w:ascii="Arial" w:hAnsi="Arial"/>
          <w:b/>
          <w:i/>
          <w:sz w:val="20"/>
        </w:rPr>
        <w:tab/>
        <w:t>Hemigrammus Gill 1858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Moenkhausia</w:t>
      </w:r>
    </w:p>
    <w:p>
      <w:r>
        <w:rPr>
          <w:rFonts w:ascii="Arial" w:hAnsi="Arial"/>
          <w:b/>
          <w:i/>
          <w:sz w:val="20"/>
        </w:rPr>
        <w:tab/>
        <w:t>Moenkhausia dichroura (Kner 1858)</w:t>
      </w:r>
    </w:p>
    <w:p>
      <w:r>
        <w:rPr>
          <w:rFonts w:ascii="Arial" w:hAnsi="Arial"/>
          <w:b/>
          <w:i/>
          <w:sz w:val="20"/>
        </w:rPr>
        <w:tab/>
        <w:t>Moenkhausia Eigenmann 1903</w:t>
      </w:r>
    </w:p>
    <w:p>
      <w:r>
        <w:rPr>
          <w:rFonts w:ascii="Arial" w:hAnsi="Arial"/>
          <w:b/>
          <w:i/>
          <w:sz w:val="20"/>
        </w:rPr>
        <w:tab/>
        <w:t>Moenkhausia intermedia Eigenmann 1908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Astyanax</w:t>
      </w:r>
    </w:p>
    <w:p>
      <w:r>
        <w:rPr>
          <w:rFonts w:ascii="Arial" w:hAnsi="Arial"/>
          <w:b/>
          <w:i/>
          <w:sz w:val="20"/>
        </w:rPr>
        <w:tab/>
        <w:t>Astyanax lacustris (Lütken 1875)</w:t>
      </w:r>
    </w:p>
    <w:p>
      <w:r>
        <w:rPr>
          <w:rFonts w:ascii="Arial" w:hAnsi="Arial"/>
          <w:b/>
          <w:i/>
          <w:sz w:val="20"/>
        </w:rPr>
        <w:tab/>
        <w:t>Astyanax lineatus (Perugia 1891)</w:t>
      </w:r>
    </w:p>
    <w:p>
      <w:r>
        <w:rPr>
          <w:rFonts w:ascii="Arial" w:hAnsi="Arial"/>
          <w:b/>
          <w:i/>
          <w:sz w:val="20"/>
        </w:rPr>
        <w:tab/>
        <w:t>Astyanax bimaculatus (Linnaeus 1758)</w:t>
      </w:r>
    </w:p>
    <w:p>
      <w:r>
        <w:rPr>
          <w:rFonts w:ascii="Arial" w:hAnsi="Arial"/>
          <w:b/>
          <w:i/>
          <w:sz w:val="20"/>
        </w:rPr>
        <w:tab/>
        <w:t>Astyanax abramis (Jenyns 1842)</w:t>
      </w:r>
    </w:p>
    <w:p>
      <w:r>
        <w:rPr>
          <w:rFonts w:ascii="Arial" w:hAnsi="Arial"/>
          <w:b/>
          <w:i/>
          <w:sz w:val="20"/>
        </w:rPr>
        <w:tab/>
        <w:t>Astyanax Baird &amp; Girard 1854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Bario</w:t>
      </w:r>
    </w:p>
    <w:p>
      <w:r>
        <w:rPr>
          <w:rFonts w:ascii="Arial" w:hAnsi="Arial"/>
          <w:b/>
          <w:i/>
          <w:sz w:val="20"/>
        </w:rPr>
        <w:tab/>
        <w:t>Bario sanctaefilomenae (Steindachner 1907)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Ctenobrycon</w:t>
      </w:r>
    </w:p>
    <w:p>
      <w:r>
        <w:rPr>
          <w:rFonts w:ascii="Arial" w:hAnsi="Arial"/>
          <w:b/>
          <w:i/>
          <w:sz w:val="20"/>
        </w:rPr>
        <w:tab/>
        <w:t>Ctenobrycon kennedyi (Eigenmann 1903)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Oligosarcus</w:t>
      </w:r>
    </w:p>
    <w:p>
      <w:r>
        <w:rPr>
          <w:rFonts w:ascii="Arial" w:hAnsi="Arial"/>
          <w:b/>
          <w:i/>
          <w:sz w:val="20"/>
        </w:rPr>
        <w:tab/>
        <w:t>Oligosarcus bolivianus (Fowler 1940)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Megalamphodus</w:t>
      </w:r>
    </w:p>
    <w:p>
      <w:r>
        <w:rPr>
          <w:rFonts w:ascii="Arial" w:hAnsi="Arial"/>
          <w:b/>
          <w:i/>
          <w:sz w:val="20"/>
        </w:rPr>
        <w:tab/>
        <w:t>Megalamphodus eques (Steindachner 1882)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Gymnocorymbus</w:t>
      </w:r>
    </w:p>
    <w:p>
      <w:r>
        <w:rPr>
          <w:rFonts w:ascii="Arial" w:hAnsi="Arial"/>
          <w:b/>
          <w:i/>
          <w:sz w:val="20"/>
        </w:rPr>
        <w:tab/>
        <w:t>Gymnocorymbus ternetzi (Boulenger 1895)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Poptella</w:t>
      </w:r>
    </w:p>
    <w:p>
      <w:r>
        <w:rPr>
          <w:rFonts w:ascii="Arial" w:hAnsi="Arial"/>
          <w:b/>
          <w:i/>
          <w:sz w:val="20"/>
        </w:rPr>
        <w:tab/>
        <w:t>Poptella paraguayensis (Eigenmann 1907)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Hyphessobrycon</w:t>
      </w:r>
    </w:p>
    <w:p>
      <w:r>
        <w:rPr>
          <w:rFonts w:ascii="Arial" w:hAnsi="Arial"/>
          <w:b/>
          <w:i/>
          <w:sz w:val="20"/>
        </w:rPr>
        <w:tab/>
        <w:t>Hyphessobrycon Durbin 1908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Characidae</w:t>
      </w:r>
    </w:p>
    <w:p>
      <w:r>
        <w:rPr>
          <w:rFonts w:ascii="Arial" w:hAnsi="Arial"/>
          <w:b/>
          <w:i/>
          <w:sz w:val="20"/>
        </w:rPr>
        <w:t>Holoshesthes</w:t>
      </w:r>
    </w:p>
    <w:p>
      <w:r>
        <w:rPr>
          <w:rFonts w:ascii="Arial" w:hAnsi="Arial"/>
          <w:b/>
          <w:i/>
          <w:sz w:val="20"/>
        </w:rPr>
        <w:tab/>
        <w:t>Holoshesthes pequira (Steindachner 1882)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Roeboides</w:t>
      </w:r>
    </w:p>
    <w:p>
      <w:r>
        <w:rPr>
          <w:rFonts w:ascii="Arial" w:hAnsi="Arial"/>
          <w:b/>
          <w:i/>
          <w:sz w:val="20"/>
        </w:rPr>
        <w:tab/>
        <w:t>Roeboides affinis (Günther 1868)</w:t>
      </w:r>
    </w:p>
    <w:p>
      <w:r>
        <w:rPr>
          <w:rFonts w:ascii="Arial" w:hAnsi="Arial"/>
          <w:b/>
          <w:i/>
          <w:sz w:val="20"/>
        </w:rPr>
        <w:tab/>
        <w:t>Roeboides microlepis (Reinhardt 1851)</w:t>
      </w:r>
    </w:p>
    <w:p>
      <w:r>
        <w:rPr>
          <w:rFonts w:ascii="Arial" w:hAnsi="Arial"/>
          <w:b/>
          <w:i/>
          <w:sz w:val="20"/>
        </w:rPr>
        <w:tab/>
        <w:t>Roeboides descalvadensis Fowler 1932</w:t>
      </w:r>
    </w:p>
    <w:p>
      <w:r>
        <w:rPr>
          <w:rFonts w:ascii="Arial" w:hAnsi="Arial"/>
          <w:b/>
          <w:i/>
          <w:sz w:val="20"/>
        </w:rPr>
        <w:tab/>
        <w:t>Roeboides Günther 1864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Odontostilbe</w:t>
      </w:r>
    </w:p>
    <w:p>
      <w:r>
        <w:rPr>
          <w:rFonts w:ascii="Arial" w:hAnsi="Arial"/>
          <w:b/>
          <w:i/>
          <w:sz w:val="20"/>
        </w:rPr>
        <w:tab/>
        <w:t>Odontostilbe microcephala Eigenmann 1907</w:t>
      </w:r>
    </w:p>
    <w:p>
      <w:r>
        <w:rPr>
          <w:rFonts w:ascii="Arial" w:hAnsi="Arial"/>
          <w:b/>
          <w:i/>
          <w:sz w:val="20"/>
        </w:rPr>
        <w:tab/>
        <w:t>Odontostilbe paraguayensis Eigenmann &amp; Kennedy 1903</w:t>
      </w:r>
    </w:p>
    <w:p>
      <w:r>
        <w:rPr>
          <w:rFonts w:ascii="Arial" w:hAnsi="Arial"/>
          <w:b/>
          <w:i/>
          <w:sz w:val="20"/>
        </w:rPr>
        <w:tab/>
        <w:t>Odontostilbe Cope 1870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Aphyocharax</w:t>
      </w:r>
    </w:p>
    <w:p>
      <w:r>
        <w:rPr>
          <w:rFonts w:ascii="Arial" w:hAnsi="Arial"/>
          <w:b/>
          <w:i/>
          <w:sz w:val="20"/>
        </w:rPr>
        <w:tab/>
        <w:t>Aphyocharax anisitsi Eigenmann &amp; Kennedy 1903</w:t>
      </w:r>
    </w:p>
    <w:p>
      <w:r>
        <w:rPr>
          <w:rFonts w:ascii="Arial" w:hAnsi="Arial"/>
          <w:b/>
          <w:i/>
          <w:sz w:val="20"/>
        </w:rPr>
        <w:tab/>
        <w:t>Aphyocharax gracilis Fowler 1940</w:t>
      </w:r>
    </w:p>
    <w:p>
      <w:r>
        <w:rPr>
          <w:rFonts w:ascii="Arial" w:hAnsi="Arial"/>
          <w:b/>
          <w:i/>
          <w:sz w:val="20"/>
        </w:rPr>
        <w:tab/>
        <w:t>Aphyocharax dentatus Eigenmann &amp; Kennedy 1903</w:t>
      </w:r>
    </w:p>
    <w:p>
      <w:r>
        <w:rPr>
          <w:rFonts w:ascii="Arial" w:hAnsi="Arial"/>
          <w:b/>
          <w:i/>
          <w:sz w:val="20"/>
        </w:rPr>
        <w:tab/>
        <w:t>Aphyocharax rathbuni Eigenmann 1907</w:t>
      </w:r>
    </w:p>
    <w:p>
      <w:r>
        <w:rPr>
          <w:rFonts w:ascii="Arial" w:hAnsi="Arial"/>
          <w:b/>
          <w:i/>
          <w:sz w:val="20"/>
        </w:rPr>
        <w:tab/>
        <w:t>Aphyocharax nattereri (Steindachner 1882)</w:t>
      </w:r>
    </w:p>
    <w:p>
      <w:r>
        <w:rPr>
          <w:rFonts w:ascii="Arial" w:hAnsi="Arial"/>
          <w:b/>
          <w:i/>
          <w:sz w:val="20"/>
        </w:rPr>
        <w:tab/>
        <w:t>Aphyocharax Günther 1868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Prionobrama</w:t>
      </w:r>
    </w:p>
    <w:p>
      <w:r>
        <w:rPr>
          <w:rFonts w:ascii="Arial" w:hAnsi="Arial"/>
          <w:b/>
          <w:i/>
          <w:sz w:val="20"/>
        </w:rPr>
        <w:tab/>
        <w:t>Prionobrama paraguayensis (Eigenmann 1914)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Serrapinnus</w:t>
      </w:r>
    </w:p>
    <w:p>
      <w:r>
        <w:rPr>
          <w:rFonts w:ascii="Arial" w:hAnsi="Arial"/>
          <w:b/>
          <w:i/>
          <w:sz w:val="20"/>
        </w:rPr>
        <w:tab/>
        <w:t>Serrapinnus piaba (Lütken 1875)</w:t>
      </w:r>
    </w:p>
    <w:p>
      <w:r>
        <w:rPr>
          <w:rFonts w:ascii="Arial" w:hAnsi="Arial"/>
          <w:b/>
          <w:i/>
          <w:sz w:val="20"/>
        </w:rPr>
        <w:tab/>
        <w:t>Serrapinnus calliurus (Boulenger 1900)</w:t>
      </w:r>
    </w:p>
    <w:p>
      <w:r>
        <w:rPr>
          <w:rFonts w:ascii="Arial" w:hAnsi="Arial"/>
          <w:b/>
          <w:i/>
          <w:sz w:val="20"/>
        </w:rPr>
        <w:tab/>
        <w:t>Serrapinnus kriegi (Schindler 1937)</w:t>
      </w:r>
    </w:p>
    <w:p>
      <w:r>
        <w:rPr>
          <w:rFonts w:ascii="Arial" w:hAnsi="Arial"/>
          <w:b/>
          <w:i/>
          <w:sz w:val="20"/>
        </w:rPr>
        <w:tab/>
        <w:t>Serrapinnus microdon (Eigenmann 1915)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Tetragonopterus</w:t>
      </w:r>
    </w:p>
    <w:p>
      <w:r>
        <w:rPr>
          <w:rFonts w:ascii="Arial" w:hAnsi="Arial"/>
          <w:b/>
          <w:i/>
          <w:sz w:val="20"/>
        </w:rPr>
        <w:tab/>
        <w:t>Tetragonopterus argenteus Cuvier 1816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Charax</w:t>
      </w:r>
    </w:p>
    <w:p>
      <w:r>
        <w:rPr>
          <w:rFonts w:ascii="Arial" w:hAnsi="Arial"/>
          <w:b/>
          <w:i/>
          <w:sz w:val="20"/>
        </w:rPr>
        <w:tab/>
        <w:t>Charax gibbosus (Linnaeus 1758)</w:t>
      </w:r>
    </w:p>
    <w:p>
      <w:r>
        <w:rPr>
          <w:rFonts w:ascii="Arial" w:hAnsi="Arial"/>
          <w:b/>
          <w:i/>
          <w:sz w:val="20"/>
        </w:rPr>
        <w:tab/>
        <w:t>Charax leticiae Lucena 1987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Galeocharax</w:t>
      </w:r>
    </w:p>
    <w:p>
      <w:r>
        <w:rPr>
          <w:rFonts w:ascii="Arial" w:hAnsi="Arial"/>
          <w:b/>
          <w:i/>
          <w:sz w:val="20"/>
        </w:rPr>
        <w:tab/>
        <w:t>Galeocharax gulo (Cope 1870)</w:t>
      </w:r>
    </w:p>
    <w:p>
      <w:r>
        <w:rPr>
          <w:rFonts w:ascii="Arial" w:hAnsi="Arial"/>
          <w:b/>
          <w:i/>
          <w:sz w:val="20"/>
        </w:rPr>
        <w:tab/>
        <w:t>Galeocharax gulo (Cope, 1870)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Prodontocharax</w:t>
      </w:r>
    </w:p>
    <w:p>
      <w:r>
        <w:rPr>
          <w:rFonts w:ascii="Arial" w:hAnsi="Arial"/>
          <w:b/>
          <w:i/>
          <w:sz w:val="20"/>
        </w:rPr>
        <w:tab/>
        <w:t>Prodontocharax Eigenmann &amp; Pearson 1924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Cheirodon</w:t>
      </w:r>
    </w:p>
    <w:p>
      <w:r>
        <w:rPr>
          <w:rFonts w:ascii="Arial" w:hAnsi="Arial"/>
          <w:b/>
          <w:i/>
          <w:sz w:val="20"/>
        </w:rPr>
        <w:tab/>
        <w:t>Cheirodon Girard 1855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Characidae</w:t>
      </w:r>
    </w:p>
    <w:p>
      <w:r>
        <w:rPr>
          <w:rFonts w:ascii="Arial" w:hAnsi="Arial"/>
          <w:b/>
          <w:i/>
          <w:sz w:val="20"/>
        </w:rPr>
        <w:tab/>
        <w:t>Characidae Latreille 1825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Cheirodontinae</w:t>
      </w:r>
    </w:p>
    <w:p>
      <w:r>
        <w:rPr>
          <w:rFonts w:ascii="Arial" w:hAnsi="Arial"/>
          <w:b/>
          <w:i/>
          <w:sz w:val="20"/>
        </w:rPr>
        <w:tab/>
        <w:t>Cheirodontinae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Phenacogaster</w:t>
      </w:r>
    </w:p>
    <w:p>
      <w:r>
        <w:rPr>
          <w:rFonts w:ascii="Arial" w:hAnsi="Arial"/>
          <w:b/>
          <w:i/>
          <w:sz w:val="20"/>
        </w:rPr>
        <w:tab/>
        <w:t>Phenacogaster tegatus (Eigenmann 1911)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Aphyocheirodon</w:t>
      </w:r>
    </w:p>
    <w:p>
      <w:r>
        <w:rPr>
          <w:rFonts w:ascii="Arial" w:hAnsi="Arial"/>
          <w:b/>
          <w:i/>
          <w:sz w:val="20"/>
        </w:rPr>
        <w:tab/>
        <w:t>Aphyocheirodon hemigrammus Eigenmann 1915</w:t>
      </w:r>
    </w:p>
    <w:p>
      <w:r>
        <w:rPr>
          <w:rFonts w:ascii="Arial" w:hAnsi="Arial"/>
          <w:b/>
          <w:i/>
          <w:sz w:val="20"/>
        </w:rPr>
        <w:tab/>
        <w:t>Aphyocheirodon Eigenmann 1915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Cynopotamus</w:t>
      </w:r>
    </w:p>
    <w:p>
      <w:r>
        <w:rPr>
          <w:rFonts w:ascii="Arial" w:hAnsi="Arial"/>
          <w:b/>
          <w:i/>
          <w:sz w:val="20"/>
        </w:rPr>
        <w:tab/>
        <w:t>Cynopotamus argenteus (Valenciennes 1837)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Microschemobrycon</w:t>
      </w:r>
    </w:p>
    <w:p>
      <w:r>
        <w:rPr>
          <w:rFonts w:ascii="Arial" w:hAnsi="Arial"/>
          <w:b/>
          <w:i/>
          <w:sz w:val="20"/>
        </w:rPr>
        <w:tab/>
        <w:t>Microschemobrycon Eigenmann 1915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Pseudocheirodon</w:t>
      </w:r>
    </w:p>
    <w:p>
      <w:r>
        <w:rPr>
          <w:rFonts w:ascii="Arial" w:hAnsi="Arial"/>
          <w:b/>
          <w:i/>
          <w:sz w:val="20"/>
        </w:rPr>
        <w:tab/>
        <w:t>Pseudocheirodon Meek &amp; Hildebrand 1916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Bryconidae</w:t>
      </w:r>
    </w:p>
    <w:p>
      <w:r>
        <w:rPr>
          <w:rFonts w:ascii="Arial" w:hAnsi="Arial"/>
          <w:b/>
          <w:i/>
          <w:sz w:val="20"/>
        </w:rPr>
        <w:t>Brycon</w:t>
      </w:r>
    </w:p>
    <w:p>
      <w:r>
        <w:rPr>
          <w:rFonts w:ascii="Arial" w:hAnsi="Arial"/>
          <w:b/>
          <w:i/>
          <w:sz w:val="20"/>
        </w:rPr>
        <w:tab/>
        <w:t>Brycon orbignyanus (Valenciennes 1850)</w:t>
      </w:r>
    </w:p>
    <w:p>
      <w:r>
        <w:rPr>
          <w:rFonts w:ascii="Arial" w:hAnsi="Arial"/>
          <w:b/>
          <w:i/>
          <w:sz w:val="20"/>
        </w:rPr>
        <w:tab/>
        <w:t>Brycon Müller &amp; Troschel 1844</w:t>
      </w:r>
    </w:p>
    <w:p>
      <w:r>
        <w:rPr>
          <w:rFonts w:ascii="Arial" w:hAnsi="Arial"/>
          <w:b/>
          <w:i/>
          <w:sz w:val="20"/>
        </w:rPr>
        <w:tab/>
        <w:t>Brycon hilarii (Valenciennes 1850)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Salminus</w:t>
      </w:r>
    </w:p>
    <w:p>
      <w:r>
        <w:rPr>
          <w:rFonts w:ascii="Arial" w:hAnsi="Arial"/>
          <w:b/>
          <w:i/>
          <w:sz w:val="20"/>
        </w:rPr>
        <w:tab/>
        <w:t>Salminus brasiliensis (Cuvier 1816)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Serrasalmidae</w:t>
      </w:r>
    </w:p>
    <w:p>
      <w:r>
        <w:rPr>
          <w:rFonts w:ascii="Arial" w:hAnsi="Arial"/>
          <w:b/>
          <w:i/>
          <w:sz w:val="20"/>
        </w:rPr>
        <w:t>Serrasalmus</w:t>
      </w:r>
    </w:p>
    <w:p>
      <w:r>
        <w:rPr>
          <w:rFonts w:ascii="Arial" w:hAnsi="Arial"/>
          <w:b/>
          <w:i/>
          <w:sz w:val="20"/>
        </w:rPr>
        <w:tab/>
        <w:t>Serrasalmus serrulatus (Valenciennes 1850)</w:t>
      </w:r>
    </w:p>
    <w:p>
      <w:r>
        <w:rPr>
          <w:rFonts w:ascii="Arial" w:hAnsi="Arial"/>
          <w:b/>
          <w:i/>
          <w:sz w:val="20"/>
        </w:rPr>
        <w:tab/>
        <w:t>Serrasalmus spilopleura 1858</w:t>
      </w:r>
    </w:p>
    <w:p>
      <w:r>
        <w:rPr>
          <w:rFonts w:ascii="Arial" w:hAnsi="Arial"/>
          <w:b/>
          <w:i/>
          <w:sz w:val="20"/>
        </w:rPr>
        <w:tab/>
        <w:t>Serrasalmus marginatus Valenciennes 1837</w:t>
      </w:r>
    </w:p>
    <w:p>
      <w:r>
        <w:rPr>
          <w:rFonts w:ascii="Arial" w:hAnsi="Arial"/>
          <w:b/>
          <w:i/>
          <w:sz w:val="20"/>
        </w:rPr>
        <w:tab/>
        <w:t>Serrasalmus Lacepède 1803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Metynnis</w:t>
      </w:r>
    </w:p>
    <w:p>
      <w:r>
        <w:rPr>
          <w:rFonts w:ascii="Arial" w:hAnsi="Arial"/>
          <w:b/>
          <w:i/>
          <w:sz w:val="20"/>
        </w:rPr>
        <w:tab/>
        <w:t>Metynnis mola Eigenmann &amp; Kennedy 1903</w:t>
      </w:r>
    </w:p>
    <w:p>
      <w:r>
        <w:rPr>
          <w:rFonts w:ascii="Arial" w:hAnsi="Arial"/>
          <w:b/>
          <w:i/>
          <w:sz w:val="20"/>
        </w:rPr>
        <w:tab/>
        <w:t>Metynnis otuquensis Ahl 1924</w:t>
      </w:r>
    </w:p>
    <w:p>
      <w:r>
        <w:rPr>
          <w:rFonts w:ascii="Arial" w:hAnsi="Arial"/>
          <w:b/>
          <w:i/>
          <w:sz w:val="20"/>
        </w:rPr>
        <w:tab/>
        <w:t>Metynnis maculatus (Kner 1858)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Pygocentrus</w:t>
      </w:r>
    </w:p>
    <w:p>
      <w:r>
        <w:rPr>
          <w:rFonts w:ascii="Arial" w:hAnsi="Arial"/>
          <w:b/>
          <w:i/>
          <w:sz w:val="20"/>
        </w:rPr>
        <w:tab/>
        <w:t>Pygocentrus nattereri Kner 1858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Piaractus</w:t>
      </w:r>
    </w:p>
    <w:p>
      <w:r>
        <w:rPr>
          <w:rFonts w:ascii="Arial" w:hAnsi="Arial"/>
          <w:b/>
          <w:i/>
          <w:sz w:val="20"/>
        </w:rPr>
        <w:tab/>
        <w:t>Piaractus brachypomus (Cuvier 1818)</w:t>
      </w:r>
    </w:p>
    <w:p>
      <w:r>
        <w:rPr>
          <w:rFonts w:ascii="Arial" w:hAnsi="Arial"/>
          <w:b/>
          <w:i/>
          <w:sz w:val="20"/>
        </w:rPr>
        <w:tab/>
        <w:t>Piaractus mesopotamicus (Holmberg 1887)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Mylossoma</w:t>
      </w:r>
    </w:p>
    <w:p>
      <w:r>
        <w:rPr>
          <w:rFonts w:ascii="Arial" w:hAnsi="Arial"/>
          <w:b/>
          <w:i/>
          <w:sz w:val="20"/>
        </w:rPr>
        <w:tab/>
        <w:t>Mylossoma duriventre (Cuvier 1818)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Myloplus</w:t>
      </w:r>
    </w:p>
    <w:p>
      <w:r>
        <w:rPr>
          <w:rFonts w:ascii="Arial" w:hAnsi="Arial"/>
          <w:b/>
          <w:i/>
          <w:sz w:val="20"/>
        </w:rPr>
        <w:tab/>
        <w:t>Myloplus rubripinnis (Müller &amp; Troschel 1844)</w:t>
      </w:r>
    </w:p>
    <w:p>
      <w:r>
        <w:rPr>
          <w:rFonts w:ascii="Arial" w:hAnsi="Arial"/>
          <w:b/>
          <w:i/>
          <w:sz w:val="20"/>
        </w:rPr>
        <w:tab/>
        <w:t>Myloplus levis (Eigenmann &amp; McAtee 1907)</w:t>
      </w:r>
    </w:p>
    <w:p>
      <w:r>
        <w:rPr>
          <w:rFonts w:ascii="Arial" w:hAnsi="Arial"/>
          <w:b/>
          <w:i/>
          <w:sz w:val="20"/>
        </w:rPr>
        <w:tab/>
        <w:t>Myloplus rubripinnis Müller &amp; Troschel 1844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Catoprion</w:t>
      </w:r>
    </w:p>
    <w:p>
      <w:r>
        <w:rPr>
          <w:rFonts w:ascii="Arial" w:hAnsi="Arial"/>
          <w:b/>
          <w:i/>
          <w:sz w:val="20"/>
        </w:rPr>
        <w:tab/>
        <w:t>Catoprion mento (Cuvier 1819)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Stevardiidae</w:t>
      </w:r>
    </w:p>
    <w:p>
      <w:r>
        <w:rPr>
          <w:rFonts w:ascii="Arial" w:hAnsi="Arial"/>
          <w:b/>
          <w:i/>
          <w:sz w:val="20"/>
        </w:rPr>
        <w:t>Piabina</w:t>
      </w:r>
    </w:p>
    <w:p>
      <w:r>
        <w:rPr>
          <w:rFonts w:ascii="Arial" w:hAnsi="Arial"/>
          <w:b/>
          <w:i/>
          <w:sz w:val="20"/>
        </w:rPr>
        <w:tab/>
        <w:t>Piabina thomasi (Fowler 1940)</w:t>
      </w:r>
    </w:p>
    <w:p>
      <w:r>
        <w:rPr>
          <w:rFonts w:ascii="Arial" w:hAnsi="Arial"/>
          <w:b/>
          <w:i/>
          <w:sz w:val="20"/>
        </w:rPr>
        <w:tab/>
        <w:t>Piabina argentea Reinhardt 1867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Acrobrycon</w:t>
      </w:r>
    </w:p>
    <w:p>
      <w:r>
        <w:rPr>
          <w:rFonts w:ascii="Arial" w:hAnsi="Arial"/>
          <w:b/>
          <w:i/>
          <w:sz w:val="20"/>
        </w:rPr>
        <w:tab/>
        <w:t>Acrobrycon tarijae Fowler 1940</w:t>
      </w:r>
    </w:p>
    <w:p>
      <w:r>
        <w:rPr>
          <w:rFonts w:ascii="Arial" w:hAnsi="Arial"/>
          <w:b/>
          <w:i/>
          <w:sz w:val="20"/>
        </w:rPr>
        <w:tab/>
        <w:t>Acrobrycon Eigenmann &amp; Pearson 1924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Bryconamericus</w:t>
      </w:r>
    </w:p>
    <w:p>
      <w:r>
        <w:rPr>
          <w:rFonts w:ascii="Arial" w:hAnsi="Arial"/>
          <w:b/>
          <w:i/>
          <w:sz w:val="20"/>
        </w:rPr>
        <w:tab/>
        <w:t>Bryconamericus exodon Eigenmann 1907</w:t>
      </w:r>
    </w:p>
    <w:p>
      <w:r>
        <w:rPr>
          <w:rFonts w:ascii="Arial" w:hAnsi="Arial"/>
          <w:b/>
          <w:i/>
          <w:sz w:val="20"/>
        </w:rPr>
        <w:tab/>
        <w:t>Bryconamericus iheringii (Boulenger 1887)</w:t>
      </w:r>
    </w:p>
    <w:p>
      <w:r>
        <w:rPr>
          <w:rFonts w:ascii="Arial" w:hAnsi="Arial"/>
          <w:b/>
          <w:i/>
          <w:sz w:val="20"/>
        </w:rPr>
        <w:tab/>
        <w:t>Bryconamericus Eigenmann 1907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Markiana</w:t>
      </w:r>
    </w:p>
    <w:p>
      <w:r>
        <w:rPr>
          <w:rFonts w:ascii="Arial" w:hAnsi="Arial"/>
          <w:b/>
          <w:i/>
          <w:sz w:val="20"/>
        </w:rPr>
        <w:tab/>
        <w:t>Markiana nigripinnis (Perugia 1891)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Piabarchus</w:t>
      </w:r>
    </w:p>
    <w:p>
      <w:r>
        <w:rPr>
          <w:rFonts w:ascii="Arial" w:hAnsi="Arial"/>
          <w:b/>
          <w:i/>
          <w:sz w:val="20"/>
        </w:rPr>
        <w:tab/>
        <w:t>Piabarchus stramineus (Eigenmann 1908)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Ceratobranchia</w:t>
      </w:r>
    </w:p>
    <w:p>
      <w:r>
        <w:rPr>
          <w:rFonts w:ascii="Arial" w:hAnsi="Arial"/>
          <w:b/>
          <w:i/>
          <w:sz w:val="20"/>
        </w:rPr>
        <w:tab/>
        <w:t>Ceratobranchia Eigenman 1914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Monotocheirodon</w:t>
      </w:r>
    </w:p>
    <w:p>
      <w:r>
        <w:rPr>
          <w:rFonts w:ascii="Arial" w:hAnsi="Arial"/>
          <w:b/>
          <w:i/>
          <w:sz w:val="20"/>
        </w:rPr>
        <w:tab/>
        <w:t>Monotocheirodon Eigenmann &amp; Pearson 1924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Hemibrycon</w:t>
      </w:r>
    </w:p>
    <w:p>
      <w:r>
        <w:rPr>
          <w:rFonts w:ascii="Arial" w:hAnsi="Arial"/>
          <w:b/>
          <w:i/>
          <w:sz w:val="20"/>
        </w:rPr>
        <w:tab/>
        <w:t>Hemibrycon Günther 1864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Lebiasinidae</w:t>
      </w:r>
    </w:p>
    <w:p>
      <w:r>
        <w:rPr>
          <w:rFonts w:ascii="Arial" w:hAnsi="Arial"/>
          <w:b/>
          <w:i/>
          <w:sz w:val="20"/>
        </w:rPr>
        <w:t>Pyrrhulina</w:t>
      </w:r>
    </w:p>
    <w:p>
      <w:r>
        <w:rPr>
          <w:rFonts w:ascii="Arial" w:hAnsi="Arial"/>
          <w:b/>
          <w:i/>
          <w:sz w:val="20"/>
        </w:rPr>
        <w:tab/>
        <w:t>Pyrrhulina brevis Steindachner 1876</w:t>
      </w:r>
    </w:p>
    <w:p>
      <w:r>
        <w:rPr>
          <w:rFonts w:ascii="Arial" w:hAnsi="Arial"/>
          <w:b/>
          <w:i/>
          <w:sz w:val="20"/>
        </w:rPr>
        <w:tab/>
        <w:t>Pyrrhulina australis Eigenmann &amp; Kennedy 1903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Lebiasinidae</w:t>
      </w:r>
    </w:p>
    <w:p>
      <w:r>
        <w:rPr>
          <w:rFonts w:ascii="Arial" w:hAnsi="Arial"/>
          <w:b/>
          <w:i/>
          <w:sz w:val="20"/>
        </w:rPr>
        <w:tab/>
        <w:t>Lebiasinidae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Gasteropelecidae</w:t>
      </w:r>
    </w:p>
    <w:p>
      <w:r>
        <w:rPr>
          <w:rFonts w:ascii="Arial" w:hAnsi="Arial"/>
          <w:b/>
          <w:i/>
          <w:sz w:val="20"/>
        </w:rPr>
        <w:t>Thoracocharax</w:t>
      </w:r>
    </w:p>
    <w:p>
      <w:r>
        <w:rPr>
          <w:rFonts w:ascii="Arial" w:hAnsi="Arial"/>
          <w:b/>
          <w:i/>
          <w:sz w:val="20"/>
        </w:rPr>
        <w:tab/>
        <w:t>Thoracocharax stellatus (Kner 1858)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Acestrorhynchidae</w:t>
      </w:r>
    </w:p>
    <w:p>
      <w:r>
        <w:rPr>
          <w:rFonts w:ascii="Arial" w:hAnsi="Arial"/>
          <w:b/>
          <w:i/>
          <w:sz w:val="20"/>
        </w:rPr>
        <w:t>Acestrorhynchus</w:t>
      </w:r>
    </w:p>
    <w:p>
      <w:r>
        <w:rPr>
          <w:rFonts w:ascii="Arial" w:hAnsi="Arial"/>
          <w:b/>
          <w:i/>
          <w:sz w:val="20"/>
        </w:rPr>
        <w:tab/>
        <w:t>Acestrorhynchus falcatus (Bloch 1794)</w:t>
      </w:r>
    </w:p>
    <w:p>
      <w:r>
        <w:rPr>
          <w:rFonts w:ascii="Arial" w:hAnsi="Arial"/>
          <w:b/>
          <w:i/>
          <w:sz w:val="20"/>
        </w:rPr>
        <w:tab/>
        <w:t>Acestrorhynchus altus Menezes 1969</w:t>
      </w:r>
    </w:p>
    <w:p>
      <w:r>
        <w:rPr>
          <w:rFonts w:ascii="Arial" w:hAnsi="Arial"/>
          <w:b/>
          <w:i/>
          <w:sz w:val="20"/>
        </w:rPr>
        <w:tab/>
        <w:t>Acestrorhynchus pantaneiro Menezes 1992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Erythrinidae</w:t>
      </w:r>
    </w:p>
    <w:p>
      <w:r>
        <w:rPr>
          <w:rFonts w:ascii="Arial" w:hAnsi="Arial"/>
          <w:b/>
          <w:i/>
          <w:sz w:val="20"/>
        </w:rPr>
        <w:t>Hoplias</w:t>
      </w:r>
    </w:p>
    <w:p>
      <w:r>
        <w:rPr>
          <w:rFonts w:ascii="Arial" w:hAnsi="Arial"/>
          <w:b/>
          <w:i/>
          <w:sz w:val="20"/>
        </w:rPr>
        <w:tab/>
        <w:t>Hoplias malabaricus (Bloch 1794)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Hoplerythrinus</w:t>
      </w:r>
    </w:p>
    <w:p>
      <w:r>
        <w:rPr>
          <w:rFonts w:ascii="Arial" w:hAnsi="Arial"/>
          <w:b/>
          <w:i/>
          <w:sz w:val="20"/>
        </w:rPr>
        <w:tab/>
        <w:t>Hoplerythrinus unitaeniatus (Spix &amp; Agassiz 1829)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Erythrinus</w:t>
      </w:r>
    </w:p>
    <w:p>
      <w:r>
        <w:rPr>
          <w:rFonts w:ascii="Arial" w:hAnsi="Arial"/>
          <w:b/>
          <w:i/>
          <w:sz w:val="20"/>
        </w:rPr>
        <w:tab/>
        <w:t>Erythrinus erythrinus (Bloch &amp; Schneider 1801)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Hemiodontidae</w:t>
      </w:r>
    </w:p>
    <w:p>
      <w:r>
        <w:rPr>
          <w:rFonts w:ascii="Arial" w:hAnsi="Arial"/>
          <w:b/>
          <w:i/>
          <w:sz w:val="20"/>
        </w:rPr>
        <w:t>Hemiodus</w:t>
      </w:r>
    </w:p>
    <w:p>
      <w:r>
        <w:rPr>
          <w:rFonts w:ascii="Arial" w:hAnsi="Arial"/>
          <w:b/>
          <w:i/>
          <w:sz w:val="20"/>
        </w:rPr>
        <w:tab/>
        <w:t>Hemiodus orthonops Eigenmann &amp; Kennedy 1903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Curimatidae</w:t>
      </w:r>
    </w:p>
    <w:p>
      <w:r>
        <w:rPr>
          <w:rFonts w:ascii="Arial" w:hAnsi="Arial"/>
          <w:b/>
          <w:i/>
          <w:sz w:val="20"/>
        </w:rPr>
        <w:t>Steindachnerina</w:t>
      </w:r>
    </w:p>
    <w:p>
      <w:r>
        <w:rPr>
          <w:rFonts w:ascii="Arial" w:hAnsi="Arial"/>
          <w:b/>
          <w:i/>
          <w:sz w:val="20"/>
        </w:rPr>
        <w:tab/>
        <w:t>Steindachnerina dobula (Günther 1868)</w:t>
      </w:r>
    </w:p>
    <w:p>
      <w:r>
        <w:rPr>
          <w:rFonts w:ascii="Arial" w:hAnsi="Arial"/>
          <w:b/>
          <w:i/>
          <w:sz w:val="20"/>
        </w:rPr>
        <w:tab/>
        <w:t>Steindachnerina binotata (Pearson 1924)</w:t>
      </w:r>
    </w:p>
    <w:p>
      <w:r>
        <w:rPr>
          <w:rFonts w:ascii="Arial" w:hAnsi="Arial"/>
          <w:b/>
          <w:i/>
          <w:sz w:val="20"/>
        </w:rPr>
        <w:tab/>
        <w:t>Steindachnerina brevipinna (Eigenmann &amp; Eigenmann 1889)</w:t>
      </w:r>
    </w:p>
    <w:p>
      <w:r>
        <w:rPr>
          <w:rFonts w:ascii="Arial" w:hAnsi="Arial"/>
          <w:b/>
          <w:i/>
          <w:sz w:val="20"/>
        </w:rPr>
        <w:tab/>
        <w:t>Steindachnerina conspersa (Holmberg 1891)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Curimatella</w:t>
      </w:r>
    </w:p>
    <w:p>
      <w:r>
        <w:rPr>
          <w:rFonts w:ascii="Arial" w:hAnsi="Arial"/>
          <w:b/>
          <w:i/>
          <w:sz w:val="20"/>
        </w:rPr>
        <w:tab/>
        <w:t>Curimatella dorsalis (Eigenmann &amp; Eigenmann 1889)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Cyphocharax</w:t>
      </w:r>
    </w:p>
    <w:p>
      <w:r>
        <w:rPr>
          <w:rFonts w:ascii="Arial" w:hAnsi="Arial"/>
          <w:b/>
          <w:i/>
          <w:sz w:val="20"/>
        </w:rPr>
        <w:tab/>
        <w:t>Cyphocharax gillii (Eigenmann &amp; Kennedy 1903)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Potamorhina</w:t>
      </w:r>
    </w:p>
    <w:p>
      <w:r>
        <w:rPr>
          <w:rFonts w:ascii="Arial" w:hAnsi="Arial"/>
          <w:b/>
          <w:i/>
          <w:sz w:val="20"/>
        </w:rPr>
        <w:tab/>
        <w:t>Potamorhina squamoralevis (Braga &amp; Azpelicueta 1983)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Curimata</w:t>
      </w:r>
    </w:p>
    <w:p>
      <w:r>
        <w:rPr>
          <w:rFonts w:ascii="Arial" w:hAnsi="Arial"/>
          <w:b/>
          <w:i/>
          <w:sz w:val="20"/>
        </w:rPr>
        <w:tab/>
        <w:t>Curimata Bosc 1817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Curimatopsis</w:t>
      </w:r>
    </w:p>
    <w:p>
      <w:r>
        <w:rPr>
          <w:rFonts w:ascii="Arial" w:hAnsi="Arial"/>
          <w:b/>
          <w:i/>
          <w:sz w:val="20"/>
        </w:rPr>
        <w:tab/>
        <w:t>Curimatopsis myersi Vari 1982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Psectrogaster</w:t>
      </w:r>
    </w:p>
    <w:p>
      <w:r>
        <w:rPr>
          <w:rFonts w:ascii="Arial" w:hAnsi="Arial"/>
          <w:b/>
          <w:i/>
          <w:sz w:val="20"/>
        </w:rPr>
        <w:tab/>
        <w:t>Psectrogaster curviventris Eigenmann &amp; Kennedy 1903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Iguanodectidae</w:t>
      </w:r>
    </w:p>
    <w:p>
      <w:r>
        <w:rPr>
          <w:rFonts w:ascii="Arial" w:hAnsi="Arial"/>
          <w:b/>
          <w:i/>
          <w:sz w:val="20"/>
        </w:rPr>
        <w:t>Bryconops</w:t>
      </w:r>
    </w:p>
    <w:p>
      <w:r>
        <w:rPr>
          <w:rFonts w:ascii="Arial" w:hAnsi="Arial"/>
          <w:b/>
          <w:i/>
          <w:sz w:val="20"/>
        </w:rPr>
        <w:tab/>
        <w:t>Bryconops Kner 1858</w:t>
      </w:r>
    </w:p>
    <w:p>
      <w:r>
        <w:rPr>
          <w:rFonts w:ascii="Arial" w:hAnsi="Arial"/>
          <w:b/>
          <w:i/>
          <w:sz w:val="20"/>
        </w:rPr>
        <w:tab/>
        <w:t>Bryconops melanurus (Bloch 1974)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Piabucus</w:t>
      </w:r>
    </w:p>
    <w:p>
      <w:r>
        <w:rPr>
          <w:rFonts w:ascii="Arial" w:hAnsi="Arial"/>
          <w:b/>
          <w:i/>
          <w:sz w:val="20"/>
        </w:rPr>
        <w:tab/>
        <w:t>Piabucus melanostoma Holmberg 1891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Triportheidae</w:t>
      </w:r>
    </w:p>
    <w:p>
      <w:r>
        <w:rPr>
          <w:rFonts w:ascii="Arial" w:hAnsi="Arial"/>
          <w:b/>
          <w:i/>
          <w:sz w:val="20"/>
        </w:rPr>
        <w:t>Triportheus</w:t>
      </w:r>
    </w:p>
    <w:p>
      <w:r>
        <w:rPr>
          <w:rFonts w:ascii="Arial" w:hAnsi="Arial"/>
          <w:b/>
          <w:i/>
          <w:sz w:val="20"/>
        </w:rPr>
        <w:tab/>
        <w:t>Triportheus nematurus (Kner 1858)</w:t>
      </w:r>
    </w:p>
    <w:p>
      <w:r>
        <w:rPr>
          <w:rFonts w:ascii="Arial" w:hAnsi="Arial"/>
          <w:b/>
          <w:i/>
          <w:sz w:val="20"/>
        </w:rPr>
        <w:tab/>
        <w:t>Triportheus Cope 1850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Cynodontidae</w:t>
      </w:r>
    </w:p>
    <w:p>
      <w:r>
        <w:rPr>
          <w:rFonts w:ascii="Arial" w:hAnsi="Arial"/>
          <w:b/>
          <w:i/>
          <w:sz w:val="20"/>
        </w:rPr>
        <w:t>Rhaphiodon</w:t>
      </w:r>
    </w:p>
    <w:p>
      <w:r>
        <w:rPr>
          <w:rFonts w:ascii="Arial" w:hAnsi="Arial"/>
          <w:b/>
          <w:i/>
          <w:sz w:val="20"/>
        </w:rPr>
        <w:tab/>
        <w:t>Rhaphiodon vulpinus Spix &amp; Agassiz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order</w:t>
        <w:tab/>
        <w:tab/>
      </w:r>
      <w:r>
        <w:rPr>
          <w:rFonts w:ascii="Arial" w:hAnsi="Arial"/>
          <w:b/>
          <w:sz w:val="24"/>
        </w:rPr>
        <w:t>Cyprinodontiformes</w:t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Poeciliidae</w:t>
      </w:r>
    </w:p>
    <w:p>
      <w:r>
        <w:rPr>
          <w:rFonts w:ascii="Arial" w:hAnsi="Arial"/>
          <w:b/>
          <w:i/>
          <w:sz w:val="20"/>
        </w:rPr>
        <w:t>Cnesterodon</w:t>
      </w:r>
    </w:p>
    <w:p>
      <w:r>
        <w:rPr>
          <w:rFonts w:ascii="Arial" w:hAnsi="Arial"/>
          <w:b/>
          <w:i/>
          <w:sz w:val="20"/>
        </w:rPr>
        <w:tab/>
        <w:t>Cnesterodon decemmaculatus (Jenyns 1842)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Poecilia</w:t>
      </w:r>
    </w:p>
    <w:p>
      <w:r>
        <w:rPr>
          <w:rFonts w:ascii="Arial" w:hAnsi="Arial"/>
          <w:b/>
          <w:i/>
          <w:sz w:val="20"/>
        </w:rPr>
        <w:tab/>
        <w:t>Poecilia hasemani (Henn 1916)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Poeciliidae</w:t>
      </w:r>
    </w:p>
    <w:p>
      <w:r>
        <w:rPr>
          <w:rFonts w:ascii="Arial" w:hAnsi="Arial"/>
          <w:b/>
          <w:i/>
          <w:sz w:val="20"/>
        </w:rPr>
        <w:tab/>
        <w:t>Poeciliidae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Rivulidae</w:t>
      </w:r>
    </w:p>
    <w:p>
      <w:r>
        <w:rPr>
          <w:rFonts w:ascii="Arial" w:hAnsi="Arial"/>
          <w:b/>
          <w:i/>
          <w:sz w:val="20"/>
        </w:rPr>
        <w:t>Melanorivulus</w:t>
      </w:r>
    </w:p>
    <w:p>
      <w:r>
        <w:rPr>
          <w:rFonts w:ascii="Arial" w:hAnsi="Arial"/>
          <w:b/>
          <w:i/>
          <w:sz w:val="20"/>
        </w:rPr>
        <w:tab/>
        <w:t>Melanorivulus punctatus (Boulenger 1895)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Pterolebias</w:t>
      </w:r>
    </w:p>
    <w:p>
      <w:r>
        <w:rPr>
          <w:rFonts w:ascii="Arial" w:hAnsi="Arial"/>
          <w:b/>
          <w:i/>
          <w:sz w:val="20"/>
        </w:rPr>
        <w:tab/>
        <w:t>Pterolebias phasianus Costa 1988</w:t>
      </w:r>
    </w:p>
    <w:p>
      <w:r>
        <w:rPr>
          <w:rFonts w:ascii="Arial" w:hAnsi="Arial"/>
          <w:b/>
          <w:i/>
          <w:sz w:val="20"/>
        </w:rPr>
        <w:tab/>
        <w:t>Pterolebias longipinnis Garman 1895</w:t>
      </w:r>
    </w:p>
    <w:p>
      <w:r>
        <w:rPr>
          <w:rFonts w:ascii="Arial" w:hAnsi="Arial"/>
          <w:b/>
          <w:i/>
          <w:sz w:val="20"/>
        </w:rPr>
        <w:tab/>
        <w:t>Pterolebias Garman 1895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Simpsonichthys</w:t>
      </w:r>
    </w:p>
    <w:p>
      <w:r>
        <w:rPr>
          <w:rFonts w:ascii="Arial" w:hAnsi="Arial"/>
          <w:b/>
          <w:i/>
          <w:sz w:val="20"/>
        </w:rPr>
        <w:tab/>
        <w:t>Simpsonichthys Carvalho 1959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Trichomycterus</w:t>
      </w:r>
    </w:p>
    <w:p>
      <w:r>
        <w:rPr>
          <w:rFonts w:ascii="Arial" w:hAnsi="Arial"/>
          <w:b/>
          <w:i/>
          <w:sz w:val="20"/>
        </w:rPr>
        <w:tab/>
        <w:t>Trichomycterus balzanii (Perugia 1891)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Anablepidae</w:t>
      </w:r>
    </w:p>
    <w:p>
      <w:r>
        <w:rPr>
          <w:rFonts w:ascii="Arial" w:hAnsi="Arial"/>
          <w:b/>
          <w:i/>
          <w:sz w:val="20"/>
        </w:rPr>
        <w:t>Jenynsia</w:t>
      </w:r>
    </w:p>
    <w:p>
      <w:r>
        <w:rPr>
          <w:rFonts w:ascii="Arial" w:hAnsi="Arial"/>
          <w:b/>
          <w:i/>
          <w:sz w:val="20"/>
        </w:rPr>
        <w:tab/>
        <w:t>Jenynsia lineata (Jenyns 1842)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order</w:t>
        <w:tab/>
        <w:tab/>
      </w:r>
      <w:r>
        <w:rPr>
          <w:rFonts w:ascii="Arial" w:hAnsi="Arial"/>
          <w:b/>
          <w:sz w:val="24"/>
        </w:rPr>
        <w:t>Synbranchiformes</w:t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Synbranchidae</w:t>
      </w:r>
    </w:p>
    <w:p>
      <w:r>
        <w:rPr>
          <w:rFonts w:ascii="Arial" w:hAnsi="Arial"/>
          <w:b/>
          <w:i/>
          <w:sz w:val="20"/>
        </w:rPr>
        <w:t>Synbranchus</w:t>
      </w:r>
    </w:p>
    <w:p>
      <w:r>
        <w:rPr>
          <w:rFonts w:ascii="Arial" w:hAnsi="Arial"/>
          <w:b/>
          <w:i/>
          <w:sz w:val="20"/>
        </w:rPr>
        <w:tab/>
        <w:t>Synbranchus marmoratus Bloch 1795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order</w:t>
        <w:tab/>
        <w:tab/>
      </w:r>
      <w:r>
        <w:rPr>
          <w:rFonts w:ascii="Arial" w:hAnsi="Arial"/>
          <w:b/>
          <w:sz w:val="24"/>
        </w:rPr>
        <w:t>Cichliformes</w:t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Cichlidae</w:t>
      </w:r>
    </w:p>
    <w:p>
      <w:r>
        <w:rPr>
          <w:rFonts w:ascii="Arial" w:hAnsi="Arial"/>
          <w:b/>
          <w:i/>
          <w:sz w:val="20"/>
        </w:rPr>
        <w:t>Bujurquina</w:t>
      </w:r>
    </w:p>
    <w:p>
      <w:r>
        <w:rPr>
          <w:rFonts w:ascii="Arial" w:hAnsi="Arial"/>
          <w:b/>
          <w:i/>
          <w:sz w:val="20"/>
        </w:rPr>
        <w:tab/>
        <w:t>Bujurquina vittata (Heckel 1840)</w:t>
      </w:r>
    </w:p>
    <w:p>
      <w:r>
        <w:rPr>
          <w:rFonts w:ascii="Arial" w:hAnsi="Arial"/>
          <w:b/>
          <w:i/>
          <w:sz w:val="20"/>
        </w:rPr>
        <w:tab/>
        <w:t>Bujurquina oenolaemus Kullander 1987</w:t>
      </w:r>
    </w:p>
    <w:p>
      <w:r>
        <w:rPr>
          <w:rFonts w:ascii="Arial" w:hAnsi="Arial"/>
          <w:b/>
          <w:i/>
          <w:sz w:val="20"/>
        </w:rPr>
        <w:tab/>
        <w:t>Bujurquina Kullander 1986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Chaetobranchopsis</w:t>
      </w:r>
    </w:p>
    <w:p>
      <w:r>
        <w:rPr>
          <w:rFonts w:ascii="Arial" w:hAnsi="Arial"/>
          <w:b/>
          <w:i/>
          <w:sz w:val="20"/>
        </w:rPr>
        <w:tab/>
        <w:t>Chaetobranchopsis australis Eigenmann &amp; Ward 1907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Cichlasoma</w:t>
      </w:r>
    </w:p>
    <w:p>
      <w:r>
        <w:rPr>
          <w:rFonts w:ascii="Arial" w:hAnsi="Arial"/>
          <w:b/>
          <w:i/>
          <w:sz w:val="20"/>
        </w:rPr>
        <w:tab/>
        <w:t>Cichlasoma portalegrense (Hensel 1870)</w:t>
      </w:r>
    </w:p>
    <w:p>
      <w:r>
        <w:rPr>
          <w:rFonts w:ascii="Arial" w:hAnsi="Arial"/>
          <w:b/>
          <w:i/>
          <w:sz w:val="20"/>
        </w:rPr>
        <w:tab/>
        <w:t>Cichlasoma dimerus (Heckel 1840)</w:t>
      </w:r>
    </w:p>
    <w:p>
      <w:r>
        <w:rPr>
          <w:rFonts w:ascii="Arial" w:hAnsi="Arial"/>
          <w:b/>
          <w:i/>
          <w:sz w:val="20"/>
        </w:rPr>
        <w:tab/>
        <w:t>Cichlasoma boliviense Kullander 1983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Laetacara</w:t>
      </w:r>
    </w:p>
    <w:p>
      <w:r>
        <w:rPr>
          <w:rFonts w:ascii="Arial" w:hAnsi="Arial"/>
          <w:b/>
          <w:i/>
          <w:sz w:val="20"/>
        </w:rPr>
        <w:tab/>
        <w:t>Laetacara dorsigera (Heckel 1840)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Crenicichla</w:t>
      </w:r>
    </w:p>
    <w:p>
      <w:r>
        <w:rPr>
          <w:rFonts w:ascii="Arial" w:hAnsi="Arial"/>
          <w:b/>
          <w:i/>
          <w:sz w:val="20"/>
        </w:rPr>
        <w:tab/>
        <w:t>Crenicichla semifasciata (Heckel 1840)</w:t>
      </w:r>
    </w:p>
    <w:p>
      <w:r>
        <w:rPr>
          <w:rFonts w:ascii="Arial" w:hAnsi="Arial"/>
          <w:b/>
          <w:i/>
          <w:sz w:val="20"/>
        </w:rPr>
        <w:tab/>
        <w:t>Crenicichla vittata Heckel 1840</w:t>
      </w:r>
    </w:p>
    <w:p>
      <w:r>
        <w:rPr>
          <w:rFonts w:ascii="Arial" w:hAnsi="Arial"/>
          <w:b/>
          <w:i/>
          <w:sz w:val="20"/>
        </w:rPr>
        <w:tab/>
        <w:t>Crenicichla lacustris (Castelnau 1855)</w:t>
      </w:r>
    </w:p>
    <w:p>
      <w:r>
        <w:rPr>
          <w:rFonts w:ascii="Arial" w:hAnsi="Arial"/>
          <w:b/>
          <w:i/>
          <w:sz w:val="20"/>
        </w:rPr>
        <w:tab/>
        <w:t>Crenicichla 1840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Saxatilia</w:t>
      </w:r>
    </w:p>
    <w:p>
      <w:r>
        <w:rPr>
          <w:rFonts w:ascii="Arial" w:hAnsi="Arial"/>
          <w:b/>
          <w:i/>
          <w:sz w:val="20"/>
        </w:rPr>
        <w:tab/>
        <w:t>Saxatilia lepidota (Heckel 1840)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Apistogramma</w:t>
      </w:r>
    </w:p>
    <w:p>
      <w:r>
        <w:rPr>
          <w:rFonts w:ascii="Arial" w:hAnsi="Arial"/>
          <w:b/>
          <w:i/>
          <w:sz w:val="20"/>
        </w:rPr>
        <w:tab/>
        <w:t>Apistogramma borellii (Regan 1906)</w:t>
      </w:r>
    </w:p>
    <w:p>
      <w:r>
        <w:rPr>
          <w:rFonts w:ascii="Arial" w:hAnsi="Arial"/>
          <w:b/>
          <w:i/>
          <w:sz w:val="20"/>
        </w:rPr>
        <w:tab/>
        <w:t>Apistogramma Regan 1913</w:t>
      </w:r>
    </w:p>
    <w:p>
      <w:r>
        <w:rPr>
          <w:rFonts w:ascii="Arial" w:hAnsi="Arial"/>
          <w:b/>
          <w:i/>
          <w:sz w:val="20"/>
        </w:rPr>
        <w:tab/>
        <w:t>Apistogramma taeniata (Günther 1862)</w:t>
      </w:r>
    </w:p>
    <w:p>
      <w:r>
        <w:rPr>
          <w:rFonts w:ascii="Arial" w:hAnsi="Arial"/>
          <w:b/>
          <w:i/>
          <w:sz w:val="20"/>
        </w:rPr>
        <w:tab/>
        <w:t>Apistogramma trifasciata (Eigenmann &amp; Kennedy 1903)</w:t>
      </w:r>
    </w:p>
    <w:p>
      <w:r>
        <w:rPr>
          <w:rFonts w:ascii="Arial" w:hAnsi="Arial"/>
          <w:b/>
          <w:i/>
          <w:sz w:val="20"/>
        </w:rPr>
        <w:tab/>
        <w:t>Apistogramma commbrae (Regan 1906)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Gymnogeophagus</w:t>
      </w:r>
    </w:p>
    <w:p>
      <w:r>
        <w:rPr>
          <w:rFonts w:ascii="Arial" w:hAnsi="Arial"/>
          <w:b/>
          <w:i/>
          <w:sz w:val="20"/>
        </w:rPr>
        <w:tab/>
        <w:t>Gymnogeophagus balzanii (Pearson 1891)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Acaronia</w:t>
      </w:r>
    </w:p>
    <w:p>
      <w:r>
        <w:rPr>
          <w:rFonts w:ascii="Arial" w:hAnsi="Arial"/>
          <w:b/>
          <w:i/>
          <w:sz w:val="20"/>
        </w:rPr>
        <w:tab/>
        <w:t>Acaronia Myers 1940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Aequidens</w:t>
      </w:r>
    </w:p>
    <w:p>
      <w:r>
        <w:rPr>
          <w:rFonts w:ascii="Arial" w:hAnsi="Arial"/>
          <w:b/>
          <w:i/>
          <w:sz w:val="20"/>
        </w:rPr>
        <w:tab/>
        <w:t>Aequidens plagiozonatus Kullander 1984</w:t>
      </w:r>
    </w:p>
    <w:p>
      <w:r>
        <w:rPr>
          <w:rFonts w:ascii="Arial" w:hAnsi="Arial"/>
          <w:b/>
          <w:i/>
          <w:sz w:val="20"/>
        </w:rPr>
        <w:tab/>
        <w:t>Aequidens Eigenmann &amp; Bray 1894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Astronotus</w:t>
      </w:r>
    </w:p>
    <w:p>
      <w:r>
        <w:rPr>
          <w:rFonts w:ascii="Arial" w:hAnsi="Arial"/>
          <w:b/>
          <w:i/>
          <w:sz w:val="20"/>
        </w:rPr>
        <w:tab/>
        <w:t>Astronotus crassipinnis (Heckel 1840)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Cichlidae</w:t>
      </w:r>
    </w:p>
    <w:p>
      <w:r>
        <w:rPr>
          <w:rFonts w:ascii="Arial" w:hAnsi="Arial"/>
          <w:b/>
          <w:i/>
          <w:sz w:val="20"/>
        </w:rPr>
        <w:tab/>
        <w:t>Cichlidae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Geophagus</w:t>
      </w:r>
    </w:p>
    <w:p>
      <w:r>
        <w:rPr>
          <w:rFonts w:ascii="Arial" w:hAnsi="Arial"/>
          <w:b/>
          <w:i/>
          <w:sz w:val="20"/>
        </w:rPr>
        <w:tab/>
        <w:t>Geophagus Heckel 1840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Mesonauta</w:t>
      </w:r>
    </w:p>
    <w:p>
      <w:r>
        <w:rPr>
          <w:rFonts w:ascii="Arial" w:hAnsi="Arial"/>
          <w:b/>
          <w:i/>
          <w:sz w:val="20"/>
        </w:rPr>
        <w:tab/>
        <w:t>Mesonauta festivus (Heckel 1840)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Satanoperca</w:t>
      </w:r>
    </w:p>
    <w:p>
      <w:r>
        <w:rPr>
          <w:rFonts w:ascii="Arial" w:hAnsi="Arial"/>
          <w:b/>
          <w:i/>
          <w:sz w:val="20"/>
        </w:rPr>
        <w:tab/>
        <w:t>Satanoperca pappaterra (Heckel 1840)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order</w:t>
        <w:tab/>
        <w:tab/>
      </w:r>
      <w:r>
        <w:rPr>
          <w:rFonts w:ascii="Arial" w:hAnsi="Arial"/>
          <w:b/>
          <w:sz w:val="24"/>
        </w:rPr>
        <w:t>Gymnotiformes</w:t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Gymnotidae</w:t>
      </w:r>
    </w:p>
    <w:p>
      <w:r>
        <w:rPr>
          <w:rFonts w:ascii="Arial" w:hAnsi="Arial"/>
          <w:b/>
          <w:i/>
          <w:sz w:val="20"/>
        </w:rPr>
        <w:t>Gymnotus</w:t>
      </w:r>
    </w:p>
    <w:p>
      <w:r>
        <w:rPr>
          <w:rFonts w:ascii="Arial" w:hAnsi="Arial"/>
          <w:b/>
          <w:i/>
          <w:sz w:val="20"/>
        </w:rPr>
        <w:tab/>
        <w:t>Gymnotus carapo Linnaeus 1758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Sternopygidae</w:t>
      </w:r>
    </w:p>
    <w:p>
      <w:r>
        <w:rPr>
          <w:rFonts w:ascii="Arial" w:hAnsi="Arial"/>
          <w:b/>
          <w:i/>
          <w:sz w:val="20"/>
        </w:rPr>
        <w:t>Eigenmannia</w:t>
      </w:r>
    </w:p>
    <w:p>
      <w:r>
        <w:rPr>
          <w:rFonts w:ascii="Arial" w:hAnsi="Arial"/>
          <w:b/>
          <w:i/>
          <w:sz w:val="20"/>
        </w:rPr>
        <w:tab/>
        <w:t>Eigenmannia virescens (Valenciennes 1836)</w:t>
      </w:r>
    </w:p>
    <w:p>
      <w:r>
        <w:rPr>
          <w:rFonts w:ascii="Arial" w:hAnsi="Arial"/>
          <w:b/>
          <w:i/>
          <w:sz w:val="20"/>
        </w:rPr>
        <w:tab/>
        <w:t>Eigenmannia Jordan &amp; Evermann 1896</w:t>
      </w:r>
    </w:p>
    <w:p>
      <w:r>
        <w:rPr>
          <w:rFonts w:ascii="Arial" w:hAnsi="Arial"/>
          <w:b/>
          <w:i/>
          <w:sz w:val="20"/>
        </w:rPr>
        <w:tab/>
        <w:t>Eigenmannia trilineata López &amp; Castello 1966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Sternopygus</w:t>
      </w:r>
    </w:p>
    <w:p>
      <w:r>
        <w:rPr>
          <w:rFonts w:ascii="Arial" w:hAnsi="Arial"/>
          <w:b/>
          <w:i/>
          <w:sz w:val="20"/>
        </w:rPr>
        <w:tab/>
        <w:t>Sternopygus macrurus (Bloch &amp; Schneider)</w:t>
      </w:r>
    </w:p>
    <w:p>
      <w:r>
        <w:rPr>
          <w:rFonts w:ascii="Arial" w:hAnsi="Arial"/>
          <w:b/>
          <w:i/>
          <w:sz w:val="20"/>
        </w:rPr>
        <w:tab/>
        <w:t>Sternopygus Müller &amp; Troschel 1846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Hypopomidae</w:t>
      </w:r>
    </w:p>
    <w:p>
      <w:r>
        <w:rPr>
          <w:rFonts w:ascii="Arial" w:hAnsi="Arial"/>
          <w:b/>
          <w:i/>
          <w:sz w:val="20"/>
        </w:rPr>
        <w:t>Brachyhypopomus</w:t>
      </w:r>
    </w:p>
    <w:p>
      <w:r>
        <w:rPr>
          <w:rFonts w:ascii="Arial" w:hAnsi="Arial"/>
          <w:b/>
          <w:i/>
          <w:sz w:val="20"/>
        </w:rPr>
        <w:tab/>
        <w:t>Brachyhypopomus brevirostris (Steindachner 1868)</w:t>
      </w:r>
    </w:p>
    <w:p>
      <w:r>
        <w:rPr>
          <w:rFonts w:ascii="Arial" w:hAnsi="Arial"/>
          <w:b/>
          <w:i/>
          <w:sz w:val="20"/>
        </w:rPr>
        <w:tab/>
        <w:t>Brachyhypopomus Mago-Leccia 1994</w:t>
      </w:r>
    </w:p>
    <w:p>
      <w:r>
        <w:rPr>
          <w:rFonts w:ascii="Arial" w:hAnsi="Arial"/>
          <w:b/>
          <w:i/>
          <w:sz w:val="20"/>
        </w:rPr>
        <w:tab/>
        <w:t>Brachyhypopomus gauderio Giora &amp; Malabarba 2009</w:t>
      </w:r>
    </w:p>
    <w:p>
      <w:r>
        <w:rPr>
          <w:rFonts w:ascii="Arial" w:hAnsi="Arial"/>
          <w:b/>
          <w:i/>
          <w:sz w:val="20"/>
        </w:rPr>
        <w:tab/>
        <w:t>Brachyhypopomus pinnicaudatus (Hopkins, Comfort, Bastian &amp; Bass 1990)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Rhamphichthyidae</w:t>
      </w:r>
    </w:p>
    <w:p>
      <w:r>
        <w:rPr>
          <w:rFonts w:ascii="Arial" w:hAnsi="Arial"/>
          <w:b/>
          <w:i/>
          <w:sz w:val="20"/>
        </w:rPr>
        <w:t>Rhamphichthys</w:t>
      </w:r>
    </w:p>
    <w:p>
      <w:r>
        <w:rPr>
          <w:rFonts w:ascii="Arial" w:hAnsi="Arial"/>
          <w:b/>
          <w:i/>
          <w:sz w:val="20"/>
        </w:rPr>
        <w:tab/>
        <w:t>Rhamphichthys pantherinus Castelnau 1855</w:t>
      </w:r>
    </w:p>
    <w:p>
      <w:r>
        <w:rPr>
          <w:rFonts w:ascii="Arial" w:hAnsi="Arial"/>
          <w:b/>
          <w:i/>
          <w:sz w:val="20"/>
        </w:rPr>
        <w:tab/>
        <w:t>Rhamphichthys rostratus (Linnaeus 1766)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order</w:t>
        <w:tab/>
        <w:tab/>
      </w:r>
      <w:r>
        <w:rPr>
          <w:rFonts w:ascii="Arial" w:hAnsi="Arial"/>
          <w:b/>
          <w:sz w:val="24"/>
        </w:rPr>
        <w:t>Beloniformes</w:t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Belonidae</w:t>
      </w:r>
    </w:p>
    <w:p>
      <w:r>
        <w:rPr>
          <w:rFonts w:ascii="Arial" w:hAnsi="Arial"/>
          <w:b/>
          <w:i/>
          <w:sz w:val="20"/>
        </w:rPr>
        <w:t>Potamorrhaphis</w:t>
      </w:r>
    </w:p>
    <w:p>
      <w:r>
        <w:rPr>
          <w:rFonts w:ascii="Arial" w:hAnsi="Arial"/>
          <w:b/>
          <w:i/>
          <w:sz w:val="20"/>
        </w:rPr>
        <w:tab/>
        <w:t>Potamorrhaphis Miranda Ribeiro 1915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order</w:t>
        <w:tab/>
        <w:tab/>
      </w:r>
      <w:r>
        <w:rPr>
          <w:rFonts w:ascii="Arial" w:hAnsi="Arial"/>
          <w:b/>
          <w:sz w:val="24"/>
        </w:rPr>
        <w:t>Clupeiformes</w:t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Engraulidae</w:t>
      </w:r>
    </w:p>
    <w:p>
      <w:r>
        <w:rPr>
          <w:rFonts w:ascii="Arial" w:hAnsi="Arial"/>
          <w:b/>
          <w:i/>
          <w:sz w:val="20"/>
        </w:rPr>
        <w:t>Lycengraulis</w:t>
      </w:r>
    </w:p>
    <w:p>
      <w:r>
        <w:rPr>
          <w:rFonts w:ascii="Arial" w:hAnsi="Arial"/>
          <w:b/>
          <w:i/>
          <w:sz w:val="20"/>
        </w:rPr>
        <w:tab/>
        <w:t>Lycengraulis Günther 1868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Pristigasteridae</w:t>
      </w:r>
    </w:p>
    <w:p>
      <w:r>
        <w:rPr>
          <w:rFonts w:ascii="Arial" w:hAnsi="Arial"/>
          <w:b/>
          <w:i/>
          <w:sz w:val="20"/>
        </w:rPr>
        <w:t>Pellona</w:t>
      </w:r>
    </w:p>
    <w:p>
      <w:r>
        <w:rPr>
          <w:rFonts w:ascii="Arial" w:hAnsi="Arial"/>
          <w:b/>
          <w:i/>
          <w:sz w:val="20"/>
        </w:rPr>
        <w:tab/>
        <w:t>Pellona flavipinnis (Valenciennes 1837)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order</w:t>
        <w:tab/>
        <w:tab/>
      </w:r>
      <w:r>
        <w:rPr>
          <w:rFonts w:ascii="Arial" w:hAnsi="Arial"/>
          <w:b/>
          <w:sz w:val="24"/>
        </w:rPr>
        <w:t>Acanthuriformes</w:t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Sciaenidae</w:t>
      </w:r>
    </w:p>
    <w:p>
      <w:r>
        <w:rPr>
          <w:rFonts w:ascii="Arial" w:hAnsi="Arial"/>
          <w:b/>
          <w:i/>
          <w:sz w:val="20"/>
        </w:rPr>
        <w:t>Pachyurus</w:t>
      </w:r>
    </w:p>
    <w:p>
      <w:r>
        <w:rPr>
          <w:rFonts w:ascii="Arial" w:hAnsi="Arial"/>
          <w:b/>
          <w:i/>
          <w:sz w:val="20"/>
        </w:rPr>
        <w:tab/>
        <w:t>Pachyurus bonariensis Steindachner 1879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b/>
          <w:i/>
          <w:sz w:val="20"/>
        </w:rPr>
        <w:t>Plagioscion</w:t>
      </w:r>
    </w:p>
    <w:p>
      <w:r>
        <w:rPr>
          <w:rFonts w:ascii="Arial" w:hAnsi="Arial"/>
          <w:b/>
          <w:i/>
          <w:sz w:val="20"/>
        </w:rPr>
        <w:tab/>
        <w:t>Plagioscion ternetzi Boulenger 1895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order</w:t>
        <w:tab/>
        <w:tab/>
      </w:r>
      <w:r>
        <w:rPr>
          <w:rFonts w:ascii="Arial" w:hAnsi="Arial"/>
          <w:b/>
          <w:sz w:val="24"/>
        </w:rPr>
        <w:t>Pleuronectiformes</w:t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Achiridae</w:t>
      </w:r>
    </w:p>
    <w:p>
      <w:r>
        <w:rPr>
          <w:rFonts w:ascii="Arial" w:hAnsi="Arial"/>
          <w:b/>
          <w:i/>
          <w:sz w:val="20"/>
        </w:rPr>
        <w:t>Catathyridium</w:t>
      </w:r>
    </w:p>
    <w:p>
      <w:r>
        <w:rPr>
          <w:rFonts w:ascii="Arial" w:hAnsi="Arial"/>
          <w:b/>
          <w:i/>
          <w:sz w:val="20"/>
        </w:rPr>
        <w:tab/>
        <w:t>Catathyridium jenynsii (Günther 1862)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class</w:t>
        <w:tab/>
      </w:r>
      <w:r>
        <w:rPr>
          <w:rFonts w:ascii="Arial" w:hAnsi="Arial"/>
          <w:sz w:val="24"/>
        </w:rPr>
        <w:t>E L A S M O B R A N C H I I</w:t>
      </w:r>
    </w:p>
    <w:p>
      <w:r>
        <w:rPr>
          <w:rFonts w:ascii="Arial" w:hAnsi="Arial"/>
          <w:sz w:val="20"/>
        </w:rPr>
        <w:t>order</w:t>
        <w:tab/>
        <w:tab/>
      </w:r>
      <w:r>
        <w:rPr>
          <w:rFonts w:ascii="Arial" w:hAnsi="Arial"/>
          <w:b/>
          <w:sz w:val="24"/>
        </w:rPr>
        <w:t>Myliobatiformes</w:t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Potamotrygonidae</w:t>
      </w:r>
    </w:p>
    <w:p>
      <w:r>
        <w:rPr>
          <w:rFonts w:ascii="Arial" w:hAnsi="Arial"/>
          <w:b/>
          <w:i/>
          <w:sz w:val="20"/>
        </w:rPr>
        <w:t>Potamotrygon</w:t>
      </w:r>
    </w:p>
    <w:p>
      <w:r>
        <w:rPr>
          <w:rFonts w:ascii="Arial" w:hAnsi="Arial"/>
          <w:b/>
          <w:i/>
          <w:sz w:val="20"/>
        </w:rPr>
        <w:tab/>
        <w:t>Potamotrygon motoro (Müller &amp; Henle 1841)</w:t>
      </w:r>
    </w:p>
    <w:p>
      <w:r>
        <w:rPr>
          <w:rFonts w:ascii="Arial" w:hAnsi="Arial"/>
          <w:sz w:val="20"/>
        </w:rPr>
      </w:r>
    </w:p>
    <w:p>
      <w:r>
        <w:rPr>
          <w:rFonts w:ascii="Arial" w:hAnsi="Arial"/>
          <w:sz w:val="20"/>
        </w:rPr>
        <w:t>class</w:t>
        <w:tab/>
      </w:r>
      <w:r>
        <w:rPr>
          <w:rFonts w:ascii="Arial" w:hAnsi="Arial"/>
          <w:sz w:val="24"/>
        </w:rPr>
        <w:t>D I P N O I</w:t>
      </w:r>
    </w:p>
    <w:p>
      <w:r>
        <w:rPr>
          <w:rFonts w:ascii="Arial" w:hAnsi="Arial"/>
          <w:sz w:val="20"/>
        </w:rPr>
        <w:t>order</w:t>
        <w:tab/>
        <w:tab/>
      </w:r>
      <w:r>
        <w:rPr>
          <w:rFonts w:ascii="Arial" w:hAnsi="Arial"/>
          <w:b/>
          <w:sz w:val="24"/>
        </w:rPr>
        <w:t>Ceratodontiformes</w:t>
      </w:r>
    </w:p>
    <w:p>
      <w:r>
        <w:rPr>
          <w:rFonts w:ascii="Arial" w:hAnsi="Arial"/>
          <w:sz w:val="20"/>
        </w:rPr>
        <w:t>family</w:t>
        <w:tab/>
        <w:tab/>
        <w:tab/>
      </w:r>
      <w:r>
        <w:rPr>
          <w:rFonts w:ascii="Arial" w:hAnsi="Arial"/>
          <w:b/>
          <w:sz w:val="24"/>
        </w:rPr>
        <w:t>Lepidosirenidae</w:t>
      </w:r>
    </w:p>
    <w:p>
      <w:r>
        <w:rPr>
          <w:rFonts w:ascii="Arial" w:hAnsi="Arial"/>
          <w:b/>
          <w:i/>
          <w:sz w:val="20"/>
        </w:rPr>
        <w:t>Lepidosiren</w:t>
      </w:r>
    </w:p>
    <w:p>
      <w:r>
        <w:rPr>
          <w:rFonts w:ascii="Arial" w:hAnsi="Arial"/>
          <w:b/>
          <w:i/>
          <w:sz w:val="20"/>
        </w:rPr>
        <w:tab/>
        <w:t>Lepidosiren paradoxa Fitzinger 1837</w:t>
      </w:r>
    </w:p>
    <w:p>
      <w:r>
        <w:rPr>
          <w:rFonts w:ascii="Arial" w:hAnsi="Arial"/>
          <w:sz w:val="20"/>
        </w:rPr>
      </w:r>
    </w:p>
    <w:sectPr w:rsidR="00FC693F" w:rsidRPr="0006063C" w:rsidSect="00034616">
      <w:pgSz w:w="11906" w:h="16838"/>
      <w:pgMar w:top="1411" w:right="994" w:bottom="1138" w:left="141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